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984DE" w14:textId="50DC71B9" w:rsidR="00773892" w:rsidRDefault="002107C9" w:rsidP="00773892">
      <w:pPr>
        <w:spacing w:after="0" w:line="240" w:lineRule="auto"/>
        <w:jc w:val="center"/>
        <w:rPr>
          <w:sz w:val="36"/>
          <w:szCs w:val="36"/>
          <w:lang w:val="es-CL"/>
        </w:rPr>
      </w:pPr>
      <w:r>
        <w:rPr>
          <w:sz w:val="36"/>
          <w:szCs w:val="36"/>
          <w:lang w:val="es-CL"/>
        </w:rPr>
        <w:t xml:space="preserve">Proyecto I - </w:t>
      </w:r>
      <w:r w:rsidR="00773892" w:rsidRPr="00773892">
        <w:rPr>
          <w:sz w:val="36"/>
          <w:szCs w:val="36"/>
          <w:lang w:val="es-CL"/>
        </w:rPr>
        <w:t>Variantes de Problemas Clásicos de Sincronización en Sistemas Operativos y Redes</w:t>
      </w:r>
    </w:p>
    <w:p w14:paraId="1B0808DE" w14:textId="77777777" w:rsidR="00773892" w:rsidRPr="00773892" w:rsidRDefault="00773892" w:rsidP="00773892">
      <w:pPr>
        <w:spacing w:after="0" w:line="240" w:lineRule="auto"/>
        <w:rPr>
          <w:lang w:val="es-CL"/>
        </w:rPr>
      </w:pPr>
    </w:p>
    <w:p w14:paraId="7CC4C8F4" w14:textId="4F0A7EF5" w:rsidR="002107C9" w:rsidRDefault="002107C9" w:rsidP="002107C9">
      <w:pPr>
        <w:spacing w:after="0" w:line="240" w:lineRule="auto"/>
        <w:jc w:val="center"/>
        <w:rPr>
          <w:lang w:val="es-CL"/>
        </w:rPr>
      </w:pPr>
      <w:r>
        <w:rPr>
          <w:lang w:val="es-CL"/>
        </w:rPr>
        <w:t xml:space="preserve">Fecha de Entrega y Presentación 09 de </w:t>
      </w:r>
      <w:proofErr w:type="gramStart"/>
      <w:r>
        <w:rPr>
          <w:lang w:val="es-CL"/>
        </w:rPr>
        <w:t>Mayo</w:t>
      </w:r>
      <w:proofErr w:type="gramEnd"/>
      <w:r>
        <w:rPr>
          <w:lang w:val="es-CL"/>
        </w:rPr>
        <w:t xml:space="preserve"> 2025</w:t>
      </w:r>
    </w:p>
    <w:p w14:paraId="47FCF9DD" w14:textId="77777777" w:rsidR="002107C9" w:rsidRDefault="002107C9" w:rsidP="00773892">
      <w:pPr>
        <w:spacing w:after="0" w:line="240" w:lineRule="auto"/>
        <w:rPr>
          <w:lang w:val="es-CL"/>
        </w:rPr>
      </w:pPr>
    </w:p>
    <w:p w14:paraId="32C800FF" w14:textId="6B6976BC" w:rsidR="00B87E81" w:rsidRPr="00773892" w:rsidRDefault="00000000" w:rsidP="00773892">
      <w:pPr>
        <w:spacing w:after="0" w:line="240" w:lineRule="auto"/>
        <w:rPr>
          <w:lang w:val="es-CL"/>
        </w:rPr>
      </w:pPr>
      <w:r w:rsidRPr="00773892">
        <w:rPr>
          <w:lang w:val="es-CL"/>
        </w:rPr>
        <w:t xml:space="preserve">A </w:t>
      </w:r>
      <w:r w:rsidR="00773892" w:rsidRPr="00773892">
        <w:rPr>
          <w:lang w:val="es-CL"/>
        </w:rPr>
        <w:t>continuación,</w:t>
      </w:r>
      <w:r w:rsidRPr="00773892">
        <w:rPr>
          <w:lang w:val="es-CL"/>
        </w:rPr>
        <w:t xml:space="preserve"> se presentan variantes detalladas de los problemas clásicos de sincronización: Lectores y Escritores, Productor-Consumidor, Cena de los Filósofos y Barbero Dormilón. Todas las variantes requieren implementación usando hebras (</w:t>
      </w:r>
      <w:proofErr w:type="spellStart"/>
      <w:r w:rsidRPr="00773892">
        <w:rPr>
          <w:lang w:val="es-CL"/>
        </w:rPr>
        <w:t>threads</w:t>
      </w:r>
      <w:proofErr w:type="spellEnd"/>
      <w:r w:rsidRPr="00773892">
        <w:rPr>
          <w:lang w:val="es-CL"/>
        </w:rPr>
        <w:t xml:space="preserve">) y mecanismos de sincronización como semáforos y variables </w:t>
      </w:r>
      <w:proofErr w:type="spellStart"/>
      <w:r w:rsidRPr="00773892">
        <w:rPr>
          <w:lang w:val="es-CL"/>
        </w:rPr>
        <w:t>mutex</w:t>
      </w:r>
      <w:proofErr w:type="spellEnd"/>
      <w:r w:rsidRPr="00773892">
        <w:rPr>
          <w:lang w:val="es-CL"/>
        </w:rPr>
        <w:t xml:space="preserve"> en C bajo Linux. Además, cada variante debe incluir una salida por texto que permita observar el comportamiento concurrente paso a paso. Se indica el mínimo y máximo número de hebras necesarias para cada caso.</w:t>
      </w:r>
      <w:r w:rsidRPr="00773892">
        <w:rPr>
          <w:lang w:val="es-CL"/>
        </w:rPr>
        <w:br/>
      </w:r>
    </w:p>
    <w:p w14:paraId="3DDAFDAB" w14:textId="77777777" w:rsidR="00B87E81" w:rsidRPr="00773892" w:rsidRDefault="00000000" w:rsidP="00773892">
      <w:pPr>
        <w:pStyle w:val="Ttulo1"/>
        <w:spacing w:before="0" w:line="240" w:lineRule="auto"/>
        <w:rPr>
          <w:lang w:val="es-CL"/>
        </w:rPr>
      </w:pPr>
      <w:r w:rsidRPr="00773892">
        <w:rPr>
          <w:lang w:val="es-CL"/>
        </w:rPr>
        <w:t>Lectores y Escritores</w:t>
      </w:r>
    </w:p>
    <w:p w14:paraId="15426A75" w14:textId="29500F57" w:rsidR="00B87E81" w:rsidRPr="00CA47D9" w:rsidRDefault="00000000" w:rsidP="00773892">
      <w:pPr>
        <w:pStyle w:val="Ttulo2"/>
        <w:spacing w:before="0" w:line="240" w:lineRule="auto"/>
        <w:rPr>
          <w:lang w:val="pt-BR"/>
        </w:rPr>
      </w:pPr>
      <w:r w:rsidRPr="00CA47D9">
        <w:rPr>
          <w:lang w:val="pt-BR"/>
        </w:rPr>
        <w:t xml:space="preserve">Variante 1: </w:t>
      </w:r>
      <w:proofErr w:type="spellStart"/>
      <w:r w:rsidRPr="00CA47D9">
        <w:rPr>
          <w:lang w:val="pt-BR"/>
        </w:rPr>
        <w:t>Prioridad</w:t>
      </w:r>
      <w:proofErr w:type="spellEnd"/>
      <w:r w:rsidRPr="00CA47D9">
        <w:rPr>
          <w:lang w:val="pt-BR"/>
        </w:rPr>
        <w:t xml:space="preserve"> a Escritores</w:t>
      </w:r>
      <w:r w:rsidR="00CA47D9" w:rsidRPr="00CA47D9">
        <w:rPr>
          <w:lang w:val="pt-BR"/>
        </w:rPr>
        <w:t xml:space="preserve"> (</w:t>
      </w:r>
      <w:r w:rsidR="00CA47D9" w:rsidRPr="00CA47D9">
        <w:rPr>
          <w:lang w:val="pt-BR"/>
        </w:rPr>
        <w:t xml:space="preserve">Manuela Duarte - Fernanda </w:t>
      </w:r>
      <w:proofErr w:type="spellStart"/>
      <w:r w:rsidR="00CA47D9" w:rsidRPr="00CA47D9">
        <w:rPr>
          <w:lang w:val="pt-BR"/>
        </w:rPr>
        <w:t>Catalán</w:t>
      </w:r>
      <w:proofErr w:type="spellEnd"/>
      <w:r w:rsidR="00CA47D9" w:rsidRPr="00CA47D9">
        <w:rPr>
          <w:lang w:val="pt-BR"/>
        </w:rPr>
        <w:t>)</w:t>
      </w:r>
    </w:p>
    <w:p w14:paraId="2FFABC1C" w14:textId="77777777" w:rsidR="00B87E81" w:rsidRPr="00773892" w:rsidRDefault="00000000" w:rsidP="00773892">
      <w:pPr>
        <w:spacing w:after="0" w:line="240" w:lineRule="auto"/>
        <w:rPr>
          <w:lang w:val="es-CL"/>
        </w:rPr>
      </w:pPr>
      <w:r w:rsidRPr="00773892">
        <w:rPr>
          <w:lang w:val="es-CL"/>
        </w:rPr>
        <w:t>Hilos necesarios: mínimo 2, ideal hasta 5.</w:t>
      </w:r>
    </w:p>
    <w:p w14:paraId="3CC6F128" w14:textId="77777777" w:rsidR="002A6D10" w:rsidRPr="00CA47D9" w:rsidRDefault="002A6D10" w:rsidP="00773892">
      <w:pPr>
        <w:spacing w:after="0" w:line="240" w:lineRule="auto"/>
        <w:rPr>
          <w:lang w:val="es-CL"/>
        </w:rPr>
      </w:pPr>
    </w:p>
    <w:p w14:paraId="6AF87E1B" w14:textId="289229C8" w:rsidR="002A6D10" w:rsidRPr="002A6D10" w:rsidRDefault="002A6D10" w:rsidP="002A6D10">
      <w:pPr>
        <w:spacing w:after="0" w:line="240" w:lineRule="auto"/>
        <w:rPr>
          <w:lang w:val="es-CL"/>
        </w:rPr>
      </w:pPr>
      <w:r w:rsidRPr="002A6D10">
        <w:rPr>
          <w:b/>
          <w:bCs/>
          <w:lang w:val="es-CL"/>
        </w:rPr>
        <w:t>Motivación:</w:t>
      </w:r>
      <w:r>
        <w:rPr>
          <w:lang w:val="es-CL"/>
        </w:rPr>
        <w:t xml:space="preserve"> </w:t>
      </w:r>
      <w:r w:rsidRPr="002A6D10">
        <w:rPr>
          <w:lang w:val="es-CL"/>
        </w:rPr>
        <w:t xml:space="preserve">Evitar que </w:t>
      </w:r>
      <w:r w:rsidRPr="002A6D10">
        <w:rPr>
          <w:b/>
          <w:bCs/>
          <w:lang w:val="es-CL"/>
        </w:rPr>
        <w:t>escritores queden bloqueados indefinidamente</w:t>
      </w:r>
      <w:r w:rsidRPr="002A6D10">
        <w:rPr>
          <w:lang w:val="es-CL"/>
        </w:rPr>
        <w:t xml:space="preserve"> si siguen llegando lectores constantemente (inanición del escritor).</w:t>
      </w:r>
    </w:p>
    <w:p w14:paraId="6AB95D92" w14:textId="77777777" w:rsidR="002A6D10" w:rsidRDefault="002A6D10" w:rsidP="002A6D10">
      <w:pPr>
        <w:spacing w:after="0" w:line="240" w:lineRule="auto"/>
        <w:rPr>
          <w:b/>
          <w:bCs/>
          <w:lang w:val="es-CL"/>
        </w:rPr>
      </w:pPr>
    </w:p>
    <w:p w14:paraId="5A0ACF9D" w14:textId="18B4CA16" w:rsidR="002A6D10" w:rsidRPr="002A6D10" w:rsidRDefault="002A6D10" w:rsidP="002A6D10">
      <w:pPr>
        <w:spacing w:after="0" w:line="240" w:lineRule="auto"/>
        <w:rPr>
          <w:lang w:val="es-CL"/>
        </w:rPr>
      </w:pPr>
      <w:proofErr w:type="gramStart"/>
      <w:r w:rsidRPr="002A6D10">
        <w:rPr>
          <w:b/>
          <w:bCs/>
          <w:lang w:val="es-CL"/>
        </w:rPr>
        <w:t>Problema a resolver</w:t>
      </w:r>
      <w:proofErr w:type="gramEnd"/>
      <w:r w:rsidRPr="002A6D10">
        <w:rPr>
          <w:b/>
          <w:bCs/>
          <w:lang w:val="es-CL"/>
        </w:rPr>
        <w:t>:</w:t>
      </w:r>
      <w:r>
        <w:rPr>
          <w:b/>
          <w:bCs/>
          <w:lang w:val="es-CL"/>
        </w:rPr>
        <w:t xml:space="preserve"> </w:t>
      </w:r>
      <w:r w:rsidRPr="002A6D10">
        <w:rPr>
          <w:lang w:val="es-CL"/>
        </w:rPr>
        <w:t>En la solución tradicional, una alta frecuencia de lectores puede impedir que un escritor obtenga el control.</w:t>
      </w:r>
    </w:p>
    <w:p w14:paraId="674E5DA2" w14:textId="77777777" w:rsidR="002A6D10" w:rsidRPr="002A6D10" w:rsidRDefault="002A6D10" w:rsidP="002A6D10">
      <w:pPr>
        <w:spacing w:after="0" w:line="240" w:lineRule="auto"/>
        <w:rPr>
          <w:b/>
          <w:bCs/>
          <w:lang w:val="es-CL"/>
        </w:rPr>
      </w:pPr>
    </w:p>
    <w:p w14:paraId="6BCB92F9" w14:textId="5C8B4E79" w:rsidR="002A6D10" w:rsidRPr="002A6D10" w:rsidRDefault="002A6D10" w:rsidP="002A6D10">
      <w:pPr>
        <w:spacing w:after="0" w:line="240" w:lineRule="auto"/>
      </w:pPr>
      <w:proofErr w:type="spellStart"/>
      <w:r w:rsidRPr="002A6D10">
        <w:rPr>
          <w:b/>
          <w:bCs/>
        </w:rPr>
        <w:t>Estrategia</w:t>
      </w:r>
      <w:proofErr w:type="spellEnd"/>
      <w:r w:rsidRPr="002A6D10">
        <w:rPr>
          <w:b/>
          <w:bCs/>
        </w:rPr>
        <w:t xml:space="preserve"> de </w:t>
      </w:r>
      <w:proofErr w:type="spellStart"/>
      <w:r w:rsidRPr="002A6D10">
        <w:rPr>
          <w:b/>
          <w:bCs/>
        </w:rPr>
        <w:t>solución</w:t>
      </w:r>
      <w:proofErr w:type="spellEnd"/>
      <w:r w:rsidRPr="002A6D10">
        <w:rPr>
          <w:b/>
          <w:bCs/>
        </w:rPr>
        <w:t>:</w:t>
      </w:r>
    </w:p>
    <w:p w14:paraId="7BD24B98" w14:textId="77777777" w:rsidR="002A6D10" w:rsidRPr="002A6D10" w:rsidRDefault="002A6D10" w:rsidP="002A6D10">
      <w:pPr>
        <w:numPr>
          <w:ilvl w:val="0"/>
          <w:numId w:val="32"/>
        </w:numPr>
        <w:spacing w:after="0" w:line="240" w:lineRule="auto"/>
        <w:rPr>
          <w:lang w:val="es-CL"/>
        </w:rPr>
      </w:pPr>
      <w:r w:rsidRPr="002A6D10">
        <w:rPr>
          <w:lang w:val="es-CL"/>
        </w:rPr>
        <w:t xml:space="preserve">Si un escritor desea escribir, </w:t>
      </w:r>
      <w:r w:rsidRPr="002A6D10">
        <w:rPr>
          <w:b/>
          <w:bCs/>
          <w:lang w:val="es-CL"/>
        </w:rPr>
        <w:t>se bloquea el ingreso de nuevos lectores</w:t>
      </w:r>
      <w:r w:rsidRPr="002A6D10">
        <w:rPr>
          <w:lang w:val="es-CL"/>
        </w:rPr>
        <w:t>, aunque los que ya estén leyendo puedan terminar.</w:t>
      </w:r>
    </w:p>
    <w:p w14:paraId="4DAB1136" w14:textId="77777777" w:rsidR="002A6D10" w:rsidRPr="002A6D10" w:rsidRDefault="002A6D10" w:rsidP="002A6D10">
      <w:pPr>
        <w:numPr>
          <w:ilvl w:val="0"/>
          <w:numId w:val="32"/>
        </w:numPr>
        <w:spacing w:after="0" w:line="240" w:lineRule="auto"/>
        <w:rPr>
          <w:lang w:val="es-CL"/>
        </w:rPr>
      </w:pPr>
      <w:r w:rsidRPr="002A6D10">
        <w:rPr>
          <w:lang w:val="es-CL"/>
        </w:rPr>
        <w:t xml:space="preserve">Se usa un contador </w:t>
      </w:r>
      <w:proofErr w:type="spellStart"/>
      <w:r w:rsidRPr="002A6D10">
        <w:rPr>
          <w:lang w:val="es-CL"/>
        </w:rPr>
        <w:t>escritores_esperando</w:t>
      </w:r>
      <w:proofErr w:type="spellEnd"/>
      <w:r w:rsidRPr="002A6D10">
        <w:rPr>
          <w:lang w:val="es-CL"/>
        </w:rPr>
        <w:t xml:space="preserve"> para marcar la intención de escritura.</w:t>
      </w:r>
    </w:p>
    <w:p w14:paraId="02DCA5C8" w14:textId="77777777" w:rsidR="002A6D10" w:rsidRPr="00CA47D9" w:rsidRDefault="002A6D10" w:rsidP="002A6D10">
      <w:pPr>
        <w:spacing w:after="0" w:line="240" w:lineRule="auto"/>
        <w:rPr>
          <w:b/>
          <w:bCs/>
          <w:lang w:val="es-CL"/>
        </w:rPr>
      </w:pPr>
    </w:p>
    <w:p w14:paraId="36C01C5C" w14:textId="6B38F35A" w:rsidR="002A6D10" w:rsidRPr="002A6D10" w:rsidRDefault="002A6D10" w:rsidP="002A6D10">
      <w:pPr>
        <w:spacing w:after="0" w:line="240" w:lineRule="auto"/>
      </w:pPr>
      <w:proofErr w:type="spellStart"/>
      <w:r w:rsidRPr="002A6D10">
        <w:rPr>
          <w:b/>
          <w:bCs/>
        </w:rPr>
        <w:t>Estructuras</w:t>
      </w:r>
      <w:proofErr w:type="spellEnd"/>
      <w:r w:rsidRPr="002A6D10">
        <w:rPr>
          <w:b/>
          <w:bCs/>
        </w:rPr>
        <w:t xml:space="preserve"> </w:t>
      </w:r>
      <w:proofErr w:type="spellStart"/>
      <w:r w:rsidRPr="002A6D10">
        <w:rPr>
          <w:b/>
          <w:bCs/>
        </w:rPr>
        <w:t>necesarias</w:t>
      </w:r>
      <w:proofErr w:type="spellEnd"/>
      <w:r w:rsidRPr="002A6D10">
        <w:rPr>
          <w:b/>
          <w:bCs/>
        </w:rPr>
        <w:t>:</w:t>
      </w:r>
    </w:p>
    <w:p w14:paraId="030CC3CD" w14:textId="77777777" w:rsidR="002A6D10" w:rsidRPr="002A6D10" w:rsidRDefault="002A6D10" w:rsidP="002A6D10">
      <w:pPr>
        <w:numPr>
          <w:ilvl w:val="0"/>
          <w:numId w:val="33"/>
        </w:numPr>
        <w:spacing w:after="0" w:line="240" w:lineRule="auto"/>
      </w:pPr>
      <w:r w:rsidRPr="002A6D10">
        <w:t xml:space="preserve">mutex: protege </w:t>
      </w:r>
      <w:proofErr w:type="spellStart"/>
      <w:r w:rsidRPr="002A6D10">
        <w:t>contadores</w:t>
      </w:r>
      <w:proofErr w:type="spellEnd"/>
      <w:r w:rsidRPr="002A6D10">
        <w:t>.</w:t>
      </w:r>
    </w:p>
    <w:p w14:paraId="1BC042CD" w14:textId="77777777" w:rsidR="002A6D10" w:rsidRPr="002A6D10" w:rsidRDefault="002A6D10" w:rsidP="002A6D10">
      <w:pPr>
        <w:numPr>
          <w:ilvl w:val="0"/>
          <w:numId w:val="33"/>
        </w:numPr>
        <w:spacing w:after="0" w:line="240" w:lineRule="auto"/>
        <w:rPr>
          <w:lang w:val="pt-BR"/>
        </w:rPr>
      </w:pPr>
      <w:proofErr w:type="spellStart"/>
      <w:r w:rsidRPr="002A6D10">
        <w:rPr>
          <w:lang w:val="pt-BR"/>
        </w:rPr>
        <w:t>sem_lector</w:t>
      </w:r>
      <w:proofErr w:type="spellEnd"/>
      <w:r w:rsidRPr="002A6D10">
        <w:rPr>
          <w:lang w:val="pt-BR"/>
        </w:rPr>
        <w:t xml:space="preserve">, </w:t>
      </w:r>
      <w:proofErr w:type="spellStart"/>
      <w:r w:rsidRPr="002A6D10">
        <w:rPr>
          <w:lang w:val="pt-BR"/>
        </w:rPr>
        <w:t>sem_escritor</w:t>
      </w:r>
      <w:proofErr w:type="spellEnd"/>
      <w:r w:rsidRPr="002A6D10">
        <w:rPr>
          <w:lang w:val="pt-BR"/>
        </w:rPr>
        <w:t xml:space="preserve">: </w:t>
      </w:r>
      <w:proofErr w:type="spellStart"/>
      <w:r w:rsidRPr="002A6D10">
        <w:rPr>
          <w:lang w:val="pt-BR"/>
        </w:rPr>
        <w:t>controlan</w:t>
      </w:r>
      <w:proofErr w:type="spellEnd"/>
      <w:r w:rsidRPr="002A6D10">
        <w:rPr>
          <w:lang w:val="pt-BR"/>
        </w:rPr>
        <w:t xml:space="preserve"> entrada de </w:t>
      </w:r>
      <w:proofErr w:type="spellStart"/>
      <w:r w:rsidRPr="002A6D10">
        <w:rPr>
          <w:lang w:val="pt-BR"/>
        </w:rPr>
        <w:t>lectores</w:t>
      </w:r>
      <w:proofErr w:type="spellEnd"/>
      <w:r w:rsidRPr="002A6D10">
        <w:rPr>
          <w:lang w:val="pt-BR"/>
        </w:rPr>
        <w:t>/escritores.</w:t>
      </w:r>
    </w:p>
    <w:p w14:paraId="39CF7636" w14:textId="77777777" w:rsidR="002A6D10" w:rsidRPr="002A6D10" w:rsidRDefault="002A6D10" w:rsidP="002A6D10">
      <w:pPr>
        <w:numPr>
          <w:ilvl w:val="0"/>
          <w:numId w:val="33"/>
        </w:numPr>
        <w:spacing w:after="0" w:line="240" w:lineRule="auto"/>
      </w:pPr>
      <w:r w:rsidRPr="002A6D10">
        <w:t xml:space="preserve">int </w:t>
      </w:r>
      <w:proofErr w:type="spellStart"/>
      <w:r w:rsidRPr="002A6D10">
        <w:t>lectores_leyendo</w:t>
      </w:r>
      <w:proofErr w:type="spellEnd"/>
      <w:r w:rsidRPr="002A6D10">
        <w:t xml:space="preserve"> = </w:t>
      </w:r>
      <w:proofErr w:type="gramStart"/>
      <w:r w:rsidRPr="002A6D10">
        <w:t>0;</w:t>
      </w:r>
      <w:proofErr w:type="gramEnd"/>
    </w:p>
    <w:p w14:paraId="66F6C7E3" w14:textId="77777777" w:rsidR="002A6D10" w:rsidRPr="002A6D10" w:rsidRDefault="002A6D10" w:rsidP="002A6D10">
      <w:pPr>
        <w:numPr>
          <w:ilvl w:val="0"/>
          <w:numId w:val="33"/>
        </w:numPr>
        <w:spacing w:after="0" w:line="240" w:lineRule="auto"/>
      </w:pPr>
      <w:r w:rsidRPr="002A6D10">
        <w:t xml:space="preserve">int </w:t>
      </w:r>
      <w:proofErr w:type="spellStart"/>
      <w:r w:rsidRPr="002A6D10">
        <w:t>escritores_esperando</w:t>
      </w:r>
      <w:proofErr w:type="spellEnd"/>
      <w:r w:rsidRPr="002A6D10">
        <w:t xml:space="preserve"> = </w:t>
      </w:r>
      <w:proofErr w:type="gramStart"/>
      <w:r w:rsidRPr="002A6D10">
        <w:t>0;</w:t>
      </w:r>
      <w:proofErr w:type="gramEnd"/>
    </w:p>
    <w:p w14:paraId="13826C80" w14:textId="77777777" w:rsidR="002A6D10" w:rsidRDefault="002A6D10" w:rsidP="002A6D10">
      <w:pPr>
        <w:spacing w:after="0" w:line="240" w:lineRule="auto"/>
        <w:rPr>
          <w:b/>
          <w:bCs/>
        </w:rPr>
      </w:pPr>
    </w:p>
    <w:p w14:paraId="245F3A3D" w14:textId="1B793211" w:rsidR="002A6D10" w:rsidRPr="002A6D10" w:rsidRDefault="002A6D10" w:rsidP="002A6D10">
      <w:pPr>
        <w:spacing w:after="0" w:line="240" w:lineRule="auto"/>
      </w:pPr>
      <w:proofErr w:type="spellStart"/>
      <w:r w:rsidRPr="002A6D10">
        <w:rPr>
          <w:b/>
          <w:bCs/>
        </w:rPr>
        <w:t>Ventajas</w:t>
      </w:r>
      <w:proofErr w:type="spellEnd"/>
      <w:r w:rsidRPr="002A6D10">
        <w:rPr>
          <w:b/>
          <w:bCs/>
        </w:rPr>
        <w:t>:</w:t>
      </w:r>
    </w:p>
    <w:p w14:paraId="744A09C7" w14:textId="77777777" w:rsidR="002A6D10" w:rsidRPr="002A6D10" w:rsidRDefault="002A6D10" w:rsidP="002A6D10">
      <w:pPr>
        <w:numPr>
          <w:ilvl w:val="0"/>
          <w:numId w:val="34"/>
        </w:numPr>
        <w:spacing w:after="0" w:line="240" w:lineRule="auto"/>
      </w:pPr>
      <w:proofErr w:type="spellStart"/>
      <w:r w:rsidRPr="002A6D10">
        <w:t>Garantiza</w:t>
      </w:r>
      <w:proofErr w:type="spellEnd"/>
      <w:r w:rsidRPr="002A6D10">
        <w:t xml:space="preserve"> que </w:t>
      </w:r>
      <w:proofErr w:type="spellStart"/>
      <w:r w:rsidRPr="002A6D10">
        <w:t>los</w:t>
      </w:r>
      <w:proofErr w:type="spellEnd"/>
      <w:r w:rsidRPr="002A6D10">
        <w:t xml:space="preserve"> </w:t>
      </w:r>
      <w:proofErr w:type="spellStart"/>
      <w:r w:rsidRPr="002A6D10">
        <w:t>escritores</w:t>
      </w:r>
      <w:proofErr w:type="spellEnd"/>
      <w:r w:rsidRPr="002A6D10">
        <w:t xml:space="preserve"> no se </w:t>
      </w:r>
      <w:proofErr w:type="spellStart"/>
      <w:r w:rsidRPr="002A6D10">
        <w:t>queden</w:t>
      </w:r>
      <w:proofErr w:type="spellEnd"/>
      <w:r w:rsidRPr="002A6D10">
        <w:t xml:space="preserve"> </w:t>
      </w:r>
      <w:proofErr w:type="spellStart"/>
      <w:r w:rsidRPr="002A6D10">
        <w:t>esperando</w:t>
      </w:r>
      <w:proofErr w:type="spellEnd"/>
      <w:r w:rsidRPr="002A6D10">
        <w:t xml:space="preserve"> </w:t>
      </w:r>
      <w:proofErr w:type="spellStart"/>
      <w:r w:rsidRPr="002A6D10">
        <w:t>indefinidamente</w:t>
      </w:r>
      <w:proofErr w:type="spellEnd"/>
      <w:r w:rsidRPr="002A6D10">
        <w:t>.</w:t>
      </w:r>
    </w:p>
    <w:p w14:paraId="57660C68" w14:textId="77777777" w:rsidR="002A6D10" w:rsidRPr="002A6D10" w:rsidRDefault="002A6D10" w:rsidP="002A6D10">
      <w:pPr>
        <w:numPr>
          <w:ilvl w:val="0"/>
          <w:numId w:val="34"/>
        </w:numPr>
        <w:spacing w:after="0" w:line="240" w:lineRule="auto"/>
        <w:rPr>
          <w:lang w:val="es-CL"/>
        </w:rPr>
      </w:pPr>
      <w:r w:rsidRPr="002A6D10">
        <w:rPr>
          <w:lang w:val="es-CL"/>
        </w:rPr>
        <w:t>Ideal para sistemas donde la actualización es crítica.</w:t>
      </w:r>
    </w:p>
    <w:p w14:paraId="644683D7" w14:textId="77777777" w:rsidR="002A6D10" w:rsidRPr="00CA47D9" w:rsidRDefault="002A6D10" w:rsidP="002A6D10">
      <w:pPr>
        <w:spacing w:after="0" w:line="240" w:lineRule="auto"/>
        <w:rPr>
          <w:b/>
          <w:bCs/>
          <w:lang w:val="es-CL"/>
        </w:rPr>
      </w:pPr>
    </w:p>
    <w:p w14:paraId="00F6C807" w14:textId="0D89386E" w:rsidR="002A6D10" w:rsidRPr="002A6D10" w:rsidRDefault="002A6D10" w:rsidP="002A6D10">
      <w:pPr>
        <w:spacing w:after="0" w:line="240" w:lineRule="auto"/>
      </w:pPr>
      <w:proofErr w:type="spellStart"/>
      <w:r w:rsidRPr="002A6D10">
        <w:rPr>
          <w:b/>
          <w:bCs/>
        </w:rPr>
        <w:t>Desventajas</w:t>
      </w:r>
      <w:proofErr w:type="spellEnd"/>
      <w:r w:rsidRPr="002A6D10">
        <w:rPr>
          <w:b/>
          <w:bCs/>
        </w:rPr>
        <w:t>:</w:t>
      </w:r>
    </w:p>
    <w:p w14:paraId="16646AA5" w14:textId="77777777" w:rsidR="002A6D10" w:rsidRPr="002A6D10" w:rsidRDefault="002A6D10" w:rsidP="002A6D10">
      <w:pPr>
        <w:numPr>
          <w:ilvl w:val="0"/>
          <w:numId w:val="35"/>
        </w:numPr>
        <w:spacing w:after="0" w:line="240" w:lineRule="auto"/>
        <w:rPr>
          <w:lang w:val="es-CL"/>
        </w:rPr>
      </w:pPr>
      <w:r w:rsidRPr="002A6D10">
        <w:rPr>
          <w:lang w:val="es-CL"/>
        </w:rPr>
        <w:t xml:space="preserve">Los lectores pueden experimentar </w:t>
      </w:r>
      <w:r w:rsidRPr="002A6D10">
        <w:rPr>
          <w:b/>
          <w:bCs/>
          <w:lang w:val="es-CL"/>
        </w:rPr>
        <w:t>retrasos frecuentes</w:t>
      </w:r>
      <w:r w:rsidRPr="002A6D10">
        <w:rPr>
          <w:lang w:val="es-CL"/>
        </w:rPr>
        <w:t xml:space="preserve"> si hay escritores esperando.</w:t>
      </w:r>
    </w:p>
    <w:p w14:paraId="328EB910" w14:textId="77777777" w:rsidR="002A6D10" w:rsidRDefault="002A6D10" w:rsidP="002A6D10">
      <w:pPr>
        <w:spacing w:after="0" w:line="240" w:lineRule="auto"/>
        <w:rPr>
          <w:b/>
          <w:bCs/>
          <w:lang w:val="es-CL"/>
        </w:rPr>
      </w:pPr>
    </w:p>
    <w:p w14:paraId="255BF4F7" w14:textId="003CAB92" w:rsidR="002A6D10" w:rsidRPr="002A6D10" w:rsidRDefault="002A6D10" w:rsidP="002A6D10">
      <w:pPr>
        <w:spacing w:after="0" w:line="240" w:lineRule="auto"/>
        <w:rPr>
          <w:lang w:val="es-CL"/>
        </w:rPr>
      </w:pPr>
      <w:r w:rsidRPr="002A6D10">
        <w:rPr>
          <w:b/>
          <w:bCs/>
          <w:lang w:val="es-CL"/>
        </w:rPr>
        <w:t>Ejemplo de salida esperada:</w:t>
      </w:r>
    </w:p>
    <w:p w14:paraId="507D2DF3" w14:textId="77777777" w:rsidR="002A6D10" w:rsidRPr="002A6D10" w:rsidRDefault="002A6D10" w:rsidP="002A6D10">
      <w:pPr>
        <w:spacing w:after="0" w:line="240" w:lineRule="auto"/>
        <w:ind w:left="720"/>
        <w:rPr>
          <w:lang w:val="es-CL"/>
        </w:rPr>
      </w:pPr>
      <w:r w:rsidRPr="002A6D10">
        <w:rPr>
          <w:lang w:val="es-CL"/>
        </w:rPr>
        <w:t>[Lector 1] intentando leer...</w:t>
      </w:r>
    </w:p>
    <w:p w14:paraId="6D589A6B" w14:textId="77777777" w:rsidR="002A6D10" w:rsidRPr="002A6D10" w:rsidRDefault="002A6D10" w:rsidP="002A6D10">
      <w:pPr>
        <w:spacing w:after="0" w:line="240" w:lineRule="auto"/>
        <w:ind w:left="720"/>
        <w:rPr>
          <w:lang w:val="es-CL"/>
        </w:rPr>
      </w:pPr>
      <w:r w:rsidRPr="002A6D10">
        <w:rPr>
          <w:lang w:val="es-CL"/>
        </w:rPr>
        <w:t>[Escritor 1] desea escribir. Bloqueando nuevos lectores.</w:t>
      </w:r>
    </w:p>
    <w:p w14:paraId="7B28DE39" w14:textId="77777777" w:rsidR="002A6D10" w:rsidRPr="002A6D10" w:rsidRDefault="002A6D10" w:rsidP="002A6D10">
      <w:pPr>
        <w:spacing w:after="0" w:line="240" w:lineRule="auto"/>
        <w:ind w:left="720"/>
        <w:rPr>
          <w:lang w:val="es-CL"/>
        </w:rPr>
      </w:pPr>
      <w:r w:rsidRPr="002A6D10">
        <w:rPr>
          <w:lang w:val="es-CL"/>
        </w:rPr>
        <w:lastRenderedPageBreak/>
        <w:t>[Lector 1] leyendo...</w:t>
      </w:r>
    </w:p>
    <w:p w14:paraId="69E22B83" w14:textId="77777777" w:rsidR="002A6D10" w:rsidRPr="002A6D10" w:rsidRDefault="002A6D10" w:rsidP="002A6D10">
      <w:pPr>
        <w:spacing w:after="0" w:line="240" w:lineRule="auto"/>
        <w:ind w:left="720"/>
        <w:rPr>
          <w:lang w:val="es-CL"/>
        </w:rPr>
      </w:pPr>
      <w:r w:rsidRPr="002A6D10">
        <w:rPr>
          <w:lang w:val="es-CL"/>
        </w:rPr>
        <w:t>[Lector 1] termina de leer.</w:t>
      </w:r>
    </w:p>
    <w:p w14:paraId="24AC35B4" w14:textId="77777777" w:rsidR="002A6D10" w:rsidRPr="002A6D10" w:rsidRDefault="002A6D10" w:rsidP="002A6D10">
      <w:pPr>
        <w:spacing w:after="0" w:line="240" w:lineRule="auto"/>
        <w:ind w:left="720"/>
        <w:rPr>
          <w:lang w:val="es-CL"/>
        </w:rPr>
      </w:pPr>
      <w:r w:rsidRPr="002A6D10">
        <w:rPr>
          <w:lang w:val="es-CL"/>
        </w:rPr>
        <w:t>[Escritor 1] escribiendo...</w:t>
      </w:r>
    </w:p>
    <w:p w14:paraId="4A33A911" w14:textId="51F8930B" w:rsidR="00B87E81" w:rsidRPr="00CA47D9" w:rsidRDefault="00B87E81" w:rsidP="002A6D10">
      <w:pPr>
        <w:pStyle w:val="Listaconvietas"/>
        <w:numPr>
          <w:ilvl w:val="0"/>
          <w:numId w:val="0"/>
        </w:numPr>
        <w:spacing w:after="0" w:line="240" w:lineRule="auto"/>
        <w:ind w:left="360"/>
        <w:rPr>
          <w:lang w:val="es-CL"/>
        </w:rPr>
      </w:pPr>
    </w:p>
    <w:p w14:paraId="3AE9BFED" w14:textId="0A01C860" w:rsidR="00B87E81" w:rsidRPr="00CA47D9" w:rsidRDefault="00000000" w:rsidP="00773892">
      <w:pPr>
        <w:pStyle w:val="Ttulo2"/>
        <w:spacing w:before="0" w:line="240" w:lineRule="auto"/>
        <w:rPr>
          <w:lang w:val="es-CL"/>
        </w:rPr>
      </w:pPr>
      <w:r w:rsidRPr="00CA47D9">
        <w:rPr>
          <w:lang w:val="es-CL"/>
        </w:rPr>
        <w:t>Variante 2: Acceso justo (FIFO)</w:t>
      </w:r>
      <w:r w:rsidR="002D4314">
        <w:rPr>
          <w:lang w:val="es-CL"/>
        </w:rPr>
        <w:t xml:space="preserve"> (</w:t>
      </w:r>
      <w:r w:rsidR="002D4314" w:rsidRPr="002D4314">
        <w:rPr>
          <w:lang w:val="es-CL"/>
        </w:rPr>
        <w:t>Juan Pablo Acevedo - Bastián Andrade</w:t>
      </w:r>
      <w:r w:rsidR="002D4314">
        <w:rPr>
          <w:lang w:val="es-CL"/>
        </w:rPr>
        <w:t>)</w:t>
      </w:r>
    </w:p>
    <w:p w14:paraId="3474BD44" w14:textId="77777777" w:rsidR="00B87E81" w:rsidRDefault="00000000" w:rsidP="00773892">
      <w:pPr>
        <w:spacing w:after="0" w:line="240" w:lineRule="auto"/>
        <w:rPr>
          <w:lang w:val="es-CL"/>
        </w:rPr>
      </w:pPr>
      <w:r w:rsidRPr="00773892">
        <w:rPr>
          <w:lang w:val="es-CL"/>
        </w:rPr>
        <w:t>Hilos necesarios: mínimo 3, ideal hasta 6.</w:t>
      </w:r>
    </w:p>
    <w:p w14:paraId="2A386A7B" w14:textId="77777777" w:rsidR="002A6D10" w:rsidRDefault="002A6D10" w:rsidP="00773892">
      <w:pPr>
        <w:spacing w:after="0" w:line="240" w:lineRule="auto"/>
        <w:rPr>
          <w:lang w:val="es-CL"/>
        </w:rPr>
      </w:pPr>
    </w:p>
    <w:p w14:paraId="1CFEF769" w14:textId="61FA01C7" w:rsidR="002A6D10" w:rsidRPr="002A6D10" w:rsidRDefault="002A6D10" w:rsidP="002A6D10">
      <w:pPr>
        <w:spacing w:after="0" w:line="240" w:lineRule="auto"/>
        <w:rPr>
          <w:lang w:val="es-CL"/>
        </w:rPr>
      </w:pPr>
      <w:r w:rsidRPr="002A6D10">
        <w:rPr>
          <w:b/>
          <w:bCs/>
          <w:lang w:val="es-CL"/>
        </w:rPr>
        <w:t>Motivación:</w:t>
      </w:r>
      <w:r>
        <w:rPr>
          <w:lang w:val="es-CL"/>
        </w:rPr>
        <w:t xml:space="preserve"> </w:t>
      </w:r>
      <w:r w:rsidRPr="002A6D10">
        <w:rPr>
          <w:lang w:val="es-CL"/>
        </w:rPr>
        <w:t xml:space="preserve">Evitar la </w:t>
      </w:r>
      <w:r w:rsidRPr="002A6D10">
        <w:rPr>
          <w:b/>
          <w:bCs/>
          <w:lang w:val="es-CL"/>
        </w:rPr>
        <w:t>inanición tanto de lectores como de escritores</w:t>
      </w:r>
      <w:r w:rsidRPr="002A6D10">
        <w:rPr>
          <w:lang w:val="es-CL"/>
        </w:rPr>
        <w:t xml:space="preserve">, implementando acceso en </w:t>
      </w:r>
      <w:r w:rsidRPr="002A6D10">
        <w:rPr>
          <w:b/>
          <w:bCs/>
          <w:lang w:val="es-CL"/>
        </w:rPr>
        <w:t>orden de llegada</w:t>
      </w:r>
      <w:r w:rsidRPr="002A6D10">
        <w:rPr>
          <w:lang w:val="es-CL"/>
        </w:rPr>
        <w:t xml:space="preserve"> (justicia FIFO).</w:t>
      </w:r>
    </w:p>
    <w:p w14:paraId="189EC516" w14:textId="77777777" w:rsidR="002A6D10" w:rsidRDefault="002A6D10" w:rsidP="002A6D10">
      <w:pPr>
        <w:spacing w:after="0" w:line="240" w:lineRule="auto"/>
        <w:rPr>
          <w:b/>
          <w:bCs/>
          <w:lang w:val="es-CL"/>
        </w:rPr>
      </w:pPr>
    </w:p>
    <w:p w14:paraId="7C663BB3" w14:textId="74EBE435" w:rsidR="002A6D10" w:rsidRPr="002A6D10" w:rsidRDefault="002A6D10" w:rsidP="002A6D10">
      <w:pPr>
        <w:spacing w:after="0" w:line="240" w:lineRule="auto"/>
        <w:rPr>
          <w:lang w:val="es-CL"/>
        </w:rPr>
      </w:pPr>
      <w:proofErr w:type="gramStart"/>
      <w:r w:rsidRPr="002A6D10">
        <w:rPr>
          <w:b/>
          <w:bCs/>
          <w:lang w:val="es-CL"/>
        </w:rPr>
        <w:t>Problema a resolver</w:t>
      </w:r>
      <w:proofErr w:type="gramEnd"/>
      <w:r w:rsidRPr="002A6D10">
        <w:rPr>
          <w:b/>
          <w:bCs/>
          <w:lang w:val="es-CL"/>
        </w:rPr>
        <w:t>:</w:t>
      </w:r>
      <w:r>
        <w:rPr>
          <w:b/>
          <w:bCs/>
          <w:lang w:val="es-CL"/>
        </w:rPr>
        <w:t xml:space="preserve"> </w:t>
      </w:r>
      <w:r w:rsidRPr="002A6D10">
        <w:rPr>
          <w:lang w:val="es-CL"/>
        </w:rPr>
        <w:t>Ni lectores ni escritores deben quedar en espera indefinidamente.</w:t>
      </w:r>
    </w:p>
    <w:p w14:paraId="4DEA876B" w14:textId="77777777" w:rsidR="002A6D10" w:rsidRPr="002A6D10" w:rsidRDefault="002A6D10" w:rsidP="002A6D10">
      <w:pPr>
        <w:spacing w:after="0" w:line="240" w:lineRule="auto"/>
        <w:rPr>
          <w:b/>
          <w:bCs/>
          <w:lang w:val="es-CL"/>
        </w:rPr>
      </w:pPr>
    </w:p>
    <w:p w14:paraId="790D49F2" w14:textId="5179EF9F" w:rsidR="002A6D10" w:rsidRPr="002A6D10" w:rsidRDefault="002A6D10" w:rsidP="002A6D10">
      <w:pPr>
        <w:spacing w:after="0" w:line="240" w:lineRule="auto"/>
      </w:pPr>
      <w:proofErr w:type="spellStart"/>
      <w:r w:rsidRPr="002A6D10">
        <w:rPr>
          <w:b/>
          <w:bCs/>
        </w:rPr>
        <w:t>Estrategia</w:t>
      </w:r>
      <w:proofErr w:type="spellEnd"/>
      <w:r w:rsidRPr="002A6D10">
        <w:rPr>
          <w:b/>
          <w:bCs/>
        </w:rPr>
        <w:t xml:space="preserve"> de </w:t>
      </w:r>
      <w:proofErr w:type="spellStart"/>
      <w:r w:rsidRPr="002A6D10">
        <w:rPr>
          <w:b/>
          <w:bCs/>
        </w:rPr>
        <w:t>solución</w:t>
      </w:r>
      <w:proofErr w:type="spellEnd"/>
      <w:r w:rsidRPr="002A6D10">
        <w:rPr>
          <w:b/>
          <w:bCs/>
        </w:rPr>
        <w:t>:</w:t>
      </w:r>
    </w:p>
    <w:p w14:paraId="0DDAB5F0" w14:textId="77777777" w:rsidR="002A6D10" w:rsidRPr="002A6D10" w:rsidRDefault="002A6D10" w:rsidP="002A6D10">
      <w:pPr>
        <w:numPr>
          <w:ilvl w:val="0"/>
          <w:numId w:val="36"/>
        </w:numPr>
        <w:spacing w:after="0" w:line="240" w:lineRule="auto"/>
      </w:pPr>
      <w:r w:rsidRPr="002A6D10">
        <w:t xml:space="preserve">Uso de </w:t>
      </w:r>
      <w:proofErr w:type="spellStart"/>
      <w:r w:rsidRPr="002A6D10">
        <w:t>una</w:t>
      </w:r>
      <w:proofErr w:type="spellEnd"/>
      <w:r w:rsidRPr="002A6D10">
        <w:t xml:space="preserve"> </w:t>
      </w:r>
      <w:r w:rsidRPr="002A6D10">
        <w:rPr>
          <w:b/>
          <w:bCs/>
        </w:rPr>
        <w:t xml:space="preserve">cola de </w:t>
      </w:r>
      <w:proofErr w:type="spellStart"/>
      <w:r w:rsidRPr="002A6D10">
        <w:rPr>
          <w:b/>
          <w:bCs/>
        </w:rPr>
        <w:t>turnos</w:t>
      </w:r>
      <w:proofErr w:type="spellEnd"/>
      <w:r w:rsidRPr="002A6D10">
        <w:t xml:space="preserve"> o </w:t>
      </w:r>
      <w:proofErr w:type="spellStart"/>
      <w:r w:rsidRPr="002A6D10">
        <w:t>una</w:t>
      </w:r>
      <w:proofErr w:type="spellEnd"/>
      <w:r w:rsidRPr="002A6D10">
        <w:t xml:space="preserve"> </w:t>
      </w:r>
      <w:proofErr w:type="spellStart"/>
      <w:r w:rsidRPr="002A6D10">
        <w:t>lista</w:t>
      </w:r>
      <w:proofErr w:type="spellEnd"/>
      <w:r w:rsidRPr="002A6D10">
        <w:t xml:space="preserve"> FIFO de solicitudes.</w:t>
      </w:r>
    </w:p>
    <w:p w14:paraId="1A8276C1" w14:textId="77777777" w:rsidR="002A6D10" w:rsidRPr="002A6D10" w:rsidRDefault="002A6D10" w:rsidP="002A6D10">
      <w:pPr>
        <w:numPr>
          <w:ilvl w:val="0"/>
          <w:numId w:val="36"/>
        </w:numPr>
        <w:spacing w:after="0" w:line="240" w:lineRule="auto"/>
        <w:rPr>
          <w:lang w:val="es-CL"/>
        </w:rPr>
      </w:pPr>
      <w:r w:rsidRPr="002A6D10">
        <w:rPr>
          <w:lang w:val="es-CL"/>
        </w:rPr>
        <w:t>Cada hilo toma un número de turno, y espera hasta que le toque.</w:t>
      </w:r>
    </w:p>
    <w:p w14:paraId="360AD2BF" w14:textId="77777777" w:rsidR="002A6D10" w:rsidRPr="00CA47D9" w:rsidRDefault="002A6D10" w:rsidP="002A6D10">
      <w:pPr>
        <w:spacing w:after="0" w:line="240" w:lineRule="auto"/>
        <w:rPr>
          <w:b/>
          <w:bCs/>
          <w:lang w:val="es-CL"/>
        </w:rPr>
      </w:pPr>
    </w:p>
    <w:p w14:paraId="1A12974B" w14:textId="76445200" w:rsidR="002A6D10" w:rsidRPr="002A6D10" w:rsidRDefault="002A6D10" w:rsidP="002A6D10">
      <w:pPr>
        <w:spacing w:after="0" w:line="240" w:lineRule="auto"/>
      </w:pPr>
      <w:proofErr w:type="spellStart"/>
      <w:r w:rsidRPr="002A6D10">
        <w:rPr>
          <w:b/>
          <w:bCs/>
        </w:rPr>
        <w:t>Estructuras</w:t>
      </w:r>
      <w:proofErr w:type="spellEnd"/>
      <w:r w:rsidRPr="002A6D10">
        <w:rPr>
          <w:b/>
          <w:bCs/>
        </w:rPr>
        <w:t xml:space="preserve"> </w:t>
      </w:r>
      <w:proofErr w:type="spellStart"/>
      <w:r w:rsidRPr="002A6D10">
        <w:rPr>
          <w:b/>
          <w:bCs/>
        </w:rPr>
        <w:t>necesarias</w:t>
      </w:r>
      <w:proofErr w:type="spellEnd"/>
      <w:r w:rsidRPr="002A6D10">
        <w:rPr>
          <w:b/>
          <w:bCs/>
        </w:rPr>
        <w:t>:</w:t>
      </w:r>
    </w:p>
    <w:p w14:paraId="5642CF2B" w14:textId="77777777" w:rsidR="002A6D10" w:rsidRPr="002A6D10" w:rsidRDefault="002A6D10" w:rsidP="002A6D10">
      <w:pPr>
        <w:numPr>
          <w:ilvl w:val="0"/>
          <w:numId w:val="37"/>
        </w:numPr>
        <w:spacing w:after="0" w:line="240" w:lineRule="auto"/>
        <w:rPr>
          <w:lang w:val="es-CL"/>
        </w:rPr>
      </w:pPr>
      <w:proofErr w:type="spellStart"/>
      <w:r w:rsidRPr="002A6D10">
        <w:rPr>
          <w:lang w:val="es-CL"/>
        </w:rPr>
        <w:t>cola_</w:t>
      </w:r>
      <w:proofErr w:type="gramStart"/>
      <w:r w:rsidRPr="002A6D10">
        <w:rPr>
          <w:lang w:val="es-CL"/>
        </w:rPr>
        <w:t>turnos</w:t>
      </w:r>
      <w:proofErr w:type="spellEnd"/>
      <w:r w:rsidRPr="002A6D10">
        <w:rPr>
          <w:lang w:val="es-CL"/>
        </w:rPr>
        <w:t>[</w:t>
      </w:r>
      <w:proofErr w:type="gramEnd"/>
      <w:r w:rsidRPr="002A6D10">
        <w:rPr>
          <w:lang w:val="es-CL"/>
        </w:rPr>
        <w:t>]: cola compartida con tipo de operación (leer/escribir).</w:t>
      </w:r>
    </w:p>
    <w:p w14:paraId="5C1283EE" w14:textId="77777777" w:rsidR="002A6D10" w:rsidRPr="002A6D10" w:rsidRDefault="002A6D10" w:rsidP="002A6D10">
      <w:pPr>
        <w:numPr>
          <w:ilvl w:val="0"/>
          <w:numId w:val="37"/>
        </w:numPr>
        <w:spacing w:after="0" w:line="240" w:lineRule="auto"/>
        <w:rPr>
          <w:lang w:val="es-CL"/>
        </w:rPr>
      </w:pPr>
      <w:proofErr w:type="spellStart"/>
      <w:r w:rsidRPr="002A6D10">
        <w:rPr>
          <w:lang w:val="es-CL"/>
        </w:rPr>
        <w:t>mutex</w:t>
      </w:r>
      <w:proofErr w:type="spellEnd"/>
      <w:r w:rsidRPr="002A6D10">
        <w:rPr>
          <w:lang w:val="es-CL"/>
        </w:rPr>
        <w:t>: para proteger el acceso a la cola.</w:t>
      </w:r>
    </w:p>
    <w:p w14:paraId="4D5C1D19" w14:textId="77777777" w:rsidR="002A6D10" w:rsidRPr="002A6D10" w:rsidRDefault="002A6D10" w:rsidP="002A6D10">
      <w:pPr>
        <w:numPr>
          <w:ilvl w:val="0"/>
          <w:numId w:val="37"/>
        </w:numPr>
        <w:spacing w:after="0" w:line="240" w:lineRule="auto"/>
        <w:rPr>
          <w:lang w:val="es-CL"/>
        </w:rPr>
      </w:pPr>
      <w:r w:rsidRPr="002A6D10">
        <w:rPr>
          <w:lang w:val="es-CL"/>
        </w:rPr>
        <w:t>semáforo individual por hilo o condición basada en turno.</w:t>
      </w:r>
    </w:p>
    <w:p w14:paraId="7F8BA6A0" w14:textId="77777777" w:rsidR="002A6D10" w:rsidRPr="00CA47D9" w:rsidRDefault="002A6D10" w:rsidP="002A6D10">
      <w:pPr>
        <w:spacing w:after="0" w:line="240" w:lineRule="auto"/>
        <w:rPr>
          <w:b/>
          <w:bCs/>
          <w:lang w:val="es-CL"/>
        </w:rPr>
      </w:pPr>
    </w:p>
    <w:p w14:paraId="61D5278A" w14:textId="5D9A3261" w:rsidR="002A6D10" w:rsidRPr="002A6D10" w:rsidRDefault="002A6D10" w:rsidP="002A6D10">
      <w:pPr>
        <w:spacing w:after="0" w:line="240" w:lineRule="auto"/>
      </w:pPr>
      <w:proofErr w:type="spellStart"/>
      <w:r w:rsidRPr="002A6D10">
        <w:rPr>
          <w:b/>
          <w:bCs/>
        </w:rPr>
        <w:t>Ventajas</w:t>
      </w:r>
      <w:proofErr w:type="spellEnd"/>
      <w:r w:rsidRPr="002A6D10">
        <w:rPr>
          <w:b/>
          <w:bCs/>
        </w:rPr>
        <w:t>:</w:t>
      </w:r>
    </w:p>
    <w:p w14:paraId="495AC2B5" w14:textId="77777777" w:rsidR="002A6D10" w:rsidRPr="002A6D10" w:rsidRDefault="002A6D10" w:rsidP="002A6D10">
      <w:pPr>
        <w:numPr>
          <w:ilvl w:val="0"/>
          <w:numId w:val="38"/>
        </w:numPr>
        <w:spacing w:after="0" w:line="240" w:lineRule="auto"/>
      </w:pPr>
      <w:r w:rsidRPr="002A6D10">
        <w:t xml:space="preserve">Acceso </w:t>
      </w:r>
      <w:proofErr w:type="spellStart"/>
      <w:r w:rsidRPr="002A6D10">
        <w:t>totalmente</w:t>
      </w:r>
      <w:proofErr w:type="spellEnd"/>
      <w:r w:rsidRPr="002A6D10">
        <w:t xml:space="preserve"> </w:t>
      </w:r>
      <w:proofErr w:type="spellStart"/>
      <w:r w:rsidRPr="002A6D10">
        <w:t>justo</w:t>
      </w:r>
      <w:proofErr w:type="spellEnd"/>
      <w:r w:rsidRPr="002A6D10">
        <w:t>.</w:t>
      </w:r>
    </w:p>
    <w:p w14:paraId="39EC70F9" w14:textId="77777777" w:rsidR="002A6D10" w:rsidRPr="002A6D10" w:rsidRDefault="002A6D10" w:rsidP="002A6D10">
      <w:pPr>
        <w:numPr>
          <w:ilvl w:val="0"/>
          <w:numId w:val="38"/>
        </w:numPr>
        <w:spacing w:after="0" w:line="240" w:lineRule="auto"/>
        <w:rPr>
          <w:lang w:val="es-CL"/>
        </w:rPr>
      </w:pPr>
      <w:r w:rsidRPr="002A6D10">
        <w:rPr>
          <w:lang w:val="es-CL"/>
        </w:rPr>
        <w:t>Garantiza equidad a largo plazo.</w:t>
      </w:r>
    </w:p>
    <w:p w14:paraId="0084469B" w14:textId="77777777" w:rsidR="002A6D10" w:rsidRPr="00CA47D9" w:rsidRDefault="002A6D10" w:rsidP="002A6D10">
      <w:pPr>
        <w:spacing w:after="0" w:line="240" w:lineRule="auto"/>
        <w:rPr>
          <w:b/>
          <w:bCs/>
          <w:lang w:val="es-CL"/>
        </w:rPr>
      </w:pPr>
    </w:p>
    <w:p w14:paraId="3EB6C46B" w14:textId="615121A3" w:rsidR="002A6D10" w:rsidRPr="002A6D10" w:rsidRDefault="002A6D10" w:rsidP="002A6D10">
      <w:pPr>
        <w:spacing w:after="0" w:line="240" w:lineRule="auto"/>
      </w:pPr>
      <w:proofErr w:type="spellStart"/>
      <w:r w:rsidRPr="002A6D10">
        <w:rPr>
          <w:b/>
          <w:bCs/>
        </w:rPr>
        <w:t>Desventajas</w:t>
      </w:r>
      <w:proofErr w:type="spellEnd"/>
      <w:r w:rsidRPr="002A6D10">
        <w:rPr>
          <w:b/>
          <w:bCs/>
        </w:rPr>
        <w:t>:</w:t>
      </w:r>
    </w:p>
    <w:p w14:paraId="049A0D0C" w14:textId="77777777" w:rsidR="002A6D10" w:rsidRPr="002A6D10" w:rsidRDefault="002A6D10" w:rsidP="002A6D10">
      <w:pPr>
        <w:numPr>
          <w:ilvl w:val="0"/>
          <w:numId w:val="39"/>
        </w:numPr>
        <w:spacing w:after="0" w:line="240" w:lineRule="auto"/>
        <w:rPr>
          <w:lang w:val="es-CL"/>
        </w:rPr>
      </w:pPr>
      <w:r w:rsidRPr="002A6D10">
        <w:rPr>
          <w:lang w:val="es-CL"/>
        </w:rPr>
        <w:t>Alta complejidad en la implementación.</w:t>
      </w:r>
    </w:p>
    <w:p w14:paraId="24F34679" w14:textId="77777777" w:rsidR="002A6D10" w:rsidRPr="002A6D10" w:rsidRDefault="002A6D10" w:rsidP="002A6D10">
      <w:pPr>
        <w:numPr>
          <w:ilvl w:val="0"/>
          <w:numId w:val="39"/>
        </w:numPr>
        <w:spacing w:after="0" w:line="240" w:lineRule="auto"/>
        <w:rPr>
          <w:lang w:val="es-CL"/>
        </w:rPr>
      </w:pPr>
      <w:r w:rsidRPr="002A6D10">
        <w:rPr>
          <w:lang w:val="es-CL"/>
        </w:rPr>
        <w:t>Puede ser menos eficiente si los escritores son lentos.</w:t>
      </w:r>
    </w:p>
    <w:p w14:paraId="42B97CA7" w14:textId="77777777" w:rsidR="002A6D10" w:rsidRDefault="002A6D10" w:rsidP="002A6D10">
      <w:pPr>
        <w:spacing w:after="0" w:line="240" w:lineRule="auto"/>
        <w:rPr>
          <w:b/>
          <w:bCs/>
          <w:lang w:val="es-CL"/>
        </w:rPr>
      </w:pPr>
    </w:p>
    <w:p w14:paraId="23E363E1" w14:textId="3D60B982" w:rsidR="002A6D10" w:rsidRPr="002A6D10" w:rsidRDefault="002A6D10" w:rsidP="002A6D10">
      <w:pPr>
        <w:spacing w:after="0" w:line="240" w:lineRule="auto"/>
        <w:rPr>
          <w:lang w:val="es-CL"/>
        </w:rPr>
      </w:pPr>
      <w:r w:rsidRPr="002A6D10">
        <w:rPr>
          <w:b/>
          <w:bCs/>
          <w:lang w:val="es-CL"/>
        </w:rPr>
        <w:t>Ejemplo de salida esperada:</w:t>
      </w:r>
    </w:p>
    <w:p w14:paraId="72DCEC90" w14:textId="77777777" w:rsidR="002A6D10" w:rsidRPr="00CA47D9" w:rsidRDefault="002A6D10" w:rsidP="002A6D10">
      <w:pPr>
        <w:spacing w:after="0" w:line="240" w:lineRule="auto"/>
        <w:ind w:left="720"/>
        <w:rPr>
          <w:lang w:val="es-CL"/>
        </w:rPr>
      </w:pPr>
      <w:r w:rsidRPr="00CA47D9">
        <w:rPr>
          <w:lang w:val="es-CL"/>
        </w:rPr>
        <w:t>[Lector 1] solicita turno 1.</w:t>
      </w:r>
    </w:p>
    <w:p w14:paraId="206C4C19" w14:textId="77777777" w:rsidR="002A6D10" w:rsidRPr="00CA47D9" w:rsidRDefault="002A6D10" w:rsidP="002A6D10">
      <w:pPr>
        <w:spacing w:after="0" w:line="240" w:lineRule="auto"/>
        <w:ind w:left="720"/>
        <w:rPr>
          <w:lang w:val="es-CL"/>
        </w:rPr>
      </w:pPr>
      <w:r w:rsidRPr="00CA47D9">
        <w:rPr>
          <w:lang w:val="es-CL"/>
        </w:rPr>
        <w:t>[Escritor 1] solicita turno 2.</w:t>
      </w:r>
    </w:p>
    <w:p w14:paraId="75B01141" w14:textId="77777777" w:rsidR="002A6D10" w:rsidRPr="00CA47D9" w:rsidRDefault="002A6D10" w:rsidP="002A6D10">
      <w:pPr>
        <w:spacing w:after="0" w:line="240" w:lineRule="auto"/>
        <w:ind w:left="720"/>
        <w:rPr>
          <w:lang w:val="es-CL"/>
        </w:rPr>
      </w:pPr>
      <w:r w:rsidRPr="00CA47D9">
        <w:rPr>
          <w:lang w:val="es-CL"/>
        </w:rPr>
        <w:t>[Lector 2] solicita turno 3.</w:t>
      </w:r>
    </w:p>
    <w:p w14:paraId="7E92D0F6" w14:textId="77777777" w:rsidR="002A6D10" w:rsidRPr="00CA47D9" w:rsidRDefault="002A6D10" w:rsidP="002A6D10">
      <w:pPr>
        <w:spacing w:after="0" w:line="240" w:lineRule="auto"/>
        <w:ind w:left="720"/>
        <w:rPr>
          <w:lang w:val="es-CL"/>
        </w:rPr>
      </w:pPr>
      <w:r w:rsidRPr="00CA47D9">
        <w:rPr>
          <w:lang w:val="es-CL"/>
        </w:rPr>
        <w:t>[Lector 1] accede (turno 1).</w:t>
      </w:r>
    </w:p>
    <w:p w14:paraId="6167725D" w14:textId="77777777" w:rsidR="002A6D10" w:rsidRPr="00CA47D9" w:rsidRDefault="002A6D10" w:rsidP="002A6D10">
      <w:pPr>
        <w:spacing w:after="0" w:line="240" w:lineRule="auto"/>
        <w:ind w:left="720"/>
        <w:rPr>
          <w:lang w:val="es-CL"/>
        </w:rPr>
      </w:pPr>
      <w:r w:rsidRPr="00CA47D9">
        <w:rPr>
          <w:lang w:val="es-CL"/>
        </w:rPr>
        <w:t>[Escritor 1] accede (turno 2).</w:t>
      </w:r>
    </w:p>
    <w:p w14:paraId="589B4382" w14:textId="77777777" w:rsidR="002A6D10" w:rsidRPr="00CA47D9" w:rsidRDefault="002A6D10" w:rsidP="002A6D10">
      <w:pPr>
        <w:spacing w:after="0" w:line="240" w:lineRule="auto"/>
        <w:ind w:left="720"/>
        <w:rPr>
          <w:lang w:val="es-CL"/>
        </w:rPr>
      </w:pPr>
      <w:r w:rsidRPr="00CA47D9">
        <w:rPr>
          <w:lang w:val="es-CL"/>
        </w:rPr>
        <w:t>[Lector 2] accede (turno 3).</w:t>
      </w:r>
    </w:p>
    <w:p w14:paraId="3E7D298E" w14:textId="0BC1746C" w:rsidR="00B87E81" w:rsidRPr="00CA47D9" w:rsidRDefault="00B87E81" w:rsidP="002A6D10">
      <w:pPr>
        <w:pStyle w:val="Listaconvietas"/>
        <w:numPr>
          <w:ilvl w:val="0"/>
          <w:numId w:val="0"/>
        </w:numPr>
        <w:spacing w:after="0" w:line="240" w:lineRule="auto"/>
        <w:ind w:left="360"/>
        <w:rPr>
          <w:lang w:val="es-CL"/>
        </w:rPr>
      </w:pPr>
    </w:p>
    <w:p w14:paraId="62B004C6" w14:textId="7DF989AC" w:rsidR="00B87E81" w:rsidRPr="00CA47D9" w:rsidRDefault="00000000" w:rsidP="00773892">
      <w:pPr>
        <w:pStyle w:val="Ttulo2"/>
        <w:spacing w:before="0" w:line="240" w:lineRule="auto"/>
        <w:rPr>
          <w:lang w:val="es-CL"/>
        </w:rPr>
      </w:pPr>
      <w:r w:rsidRPr="00CA47D9">
        <w:rPr>
          <w:lang w:val="es-CL"/>
        </w:rPr>
        <w:t>Variante 3: Lector preferente con límite</w:t>
      </w:r>
      <w:r w:rsidR="00FF5C9D">
        <w:rPr>
          <w:lang w:val="es-CL"/>
        </w:rPr>
        <w:t xml:space="preserve"> (</w:t>
      </w:r>
      <w:r w:rsidR="00FF5C9D" w:rsidRPr="00FF5C9D">
        <w:rPr>
          <w:lang w:val="es-CL"/>
        </w:rPr>
        <w:t>Martín Vera - Vicente Farias</w:t>
      </w:r>
      <w:r w:rsidR="00FF5C9D">
        <w:rPr>
          <w:lang w:val="es-CL"/>
        </w:rPr>
        <w:t>)</w:t>
      </w:r>
    </w:p>
    <w:p w14:paraId="15B4181E" w14:textId="77777777" w:rsidR="00B87E81" w:rsidRDefault="00000000" w:rsidP="00773892">
      <w:pPr>
        <w:spacing w:after="0" w:line="240" w:lineRule="auto"/>
        <w:rPr>
          <w:lang w:val="es-CL"/>
        </w:rPr>
      </w:pPr>
      <w:r w:rsidRPr="00773892">
        <w:rPr>
          <w:lang w:val="es-CL"/>
        </w:rPr>
        <w:t>Hilos necesarios: mínimo 3, ideal hasta 6.</w:t>
      </w:r>
    </w:p>
    <w:p w14:paraId="0EF125B7" w14:textId="77777777" w:rsidR="002A6D10" w:rsidRDefault="002A6D10" w:rsidP="00773892">
      <w:pPr>
        <w:spacing w:after="0" w:line="240" w:lineRule="auto"/>
        <w:rPr>
          <w:lang w:val="es-CL"/>
        </w:rPr>
      </w:pPr>
    </w:p>
    <w:p w14:paraId="0E08749D" w14:textId="2D84ACC2" w:rsidR="002A6D10" w:rsidRPr="002A6D10" w:rsidRDefault="002A6D10" w:rsidP="002A6D10">
      <w:pPr>
        <w:spacing w:after="0" w:line="240" w:lineRule="auto"/>
        <w:rPr>
          <w:lang w:val="es-CL"/>
        </w:rPr>
      </w:pPr>
      <w:r w:rsidRPr="002A6D10">
        <w:rPr>
          <w:b/>
          <w:bCs/>
          <w:lang w:val="es-CL"/>
        </w:rPr>
        <w:t>Motivación:</w:t>
      </w:r>
      <w:r>
        <w:rPr>
          <w:b/>
          <w:bCs/>
          <w:lang w:val="es-CL"/>
        </w:rPr>
        <w:t xml:space="preserve"> </w:t>
      </w:r>
      <w:r w:rsidRPr="002A6D10">
        <w:rPr>
          <w:lang w:val="es-CL"/>
        </w:rPr>
        <w:t xml:space="preserve">Evitar que los escritores sean bloqueados </w:t>
      </w:r>
      <w:r w:rsidRPr="002A6D10">
        <w:rPr>
          <w:b/>
          <w:bCs/>
          <w:lang w:val="es-CL"/>
        </w:rPr>
        <w:t>sin eliminar la eficiencia de la lectura simultánea</w:t>
      </w:r>
      <w:r w:rsidRPr="002A6D10">
        <w:rPr>
          <w:lang w:val="es-CL"/>
        </w:rPr>
        <w:t>.</w:t>
      </w:r>
    </w:p>
    <w:p w14:paraId="32DF2224" w14:textId="77777777" w:rsidR="002A6D10" w:rsidRDefault="002A6D10" w:rsidP="002A6D10">
      <w:pPr>
        <w:spacing w:after="0" w:line="240" w:lineRule="auto"/>
        <w:rPr>
          <w:b/>
          <w:bCs/>
          <w:lang w:val="es-CL"/>
        </w:rPr>
      </w:pPr>
    </w:p>
    <w:p w14:paraId="756E7237" w14:textId="62D224EA" w:rsidR="002A6D10" w:rsidRPr="002A6D10" w:rsidRDefault="002A6D10" w:rsidP="002A6D10">
      <w:pPr>
        <w:spacing w:after="0" w:line="240" w:lineRule="auto"/>
        <w:rPr>
          <w:lang w:val="es-CL"/>
        </w:rPr>
      </w:pPr>
      <w:proofErr w:type="gramStart"/>
      <w:r w:rsidRPr="002A6D10">
        <w:rPr>
          <w:b/>
          <w:bCs/>
          <w:lang w:val="es-CL"/>
        </w:rPr>
        <w:t>Problema a resolver</w:t>
      </w:r>
      <w:proofErr w:type="gramEnd"/>
      <w:r w:rsidRPr="002A6D10">
        <w:rPr>
          <w:b/>
          <w:bCs/>
          <w:lang w:val="es-CL"/>
        </w:rPr>
        <w:t>:</w:t>
      </w:r>
      <w:r>
        <w:rPr>
          <w:lang w:val="es-CL"/>
        </w:rPr>
        <w:t xml:space="preserve"> </w:t>
      </w:r>
      <w:r w:rsidRPr="002A6D10">
        <w:rPr>
          <w:lang w:val="es-CL"/>
        </w:rPr>
        <w:t xml:space="preserve">Lectores que se suceden uno tras otro </w:t>
      </w:r>
      <w:r w:rsidRPr="002A6D10">
        <w:rPr>
          <w:b/>
          <w:bCs/>
          <w:lang w:val="es-CL"/>
        </w:rPr>
        <w:t>pueden bloquear a los escritores indefinidamente</w:t>
      </w:r>
      <w:r w:rsidRPr="002A6D10">
        <w:rPr>
          <w:lang w:val="es-CL"/>
        </w:rPr>
        <w:t>.</w:t>
      </w:r>
    </w:p>
    <w:p w14:paraId="228E7296" w14:textId="77777777" w:rsidR="002A6D10" w:rsidRPr="002A6D10" w:rsidRDefault="002A6D10" w:rsidP="002A6D10">
      <w:pPr>
        <w:spacing w:after="0" w:line="240" w:lineRule="auto"/>
        <w:rPr>
          <w:b/>
          <w:bCs/>
          <w:lang w:val="es-CL"/>
        </w:rPr>
      </w:pPr>
    </w:p>
    <w:p w14:paraId="29209740" w14:textId="73D08BC1" w:rsidR="002A6D10" w:rsidRPr="002A6D10" w:rsidRDefault="002A6D10" w:rsidP="002A6D10">
      <w:pPr>
        <w:spacing w:after="0" w:line="240" w:lineRule="auto"/>
      </w:pPr>
      <w:proofErr w:type="spellStart"/>
      <w:r w:rsidRPr="002A6D10">
        <w:rPr>
          <w:b/>
          <w:bCs/>
        </w:rPr>
        <w:t>Estrategia</w:t>
      </w:r>
      <w:proofErr w:type="spellEnd"/>
      <w:r w:rsidRPr="002A6D10">
        <w:rPr>
          <w:b/>
          <w:bCs/>
        </w:rPr>
        <w:t xml:space="preserve"> de </w:t>
      </w:r>
      <w:proofErr w:type="spellStart"/>
      <w:r w:rsidRPr="002A6D10">
        <w:rPr>
          <w:b/>
          <w:bCs/>
        </w:rPr>
        <w:t>solución</w:t>
      </w:r>
      <w:proofErr w:type="spellEnd"/>
      <w:r w:rsidRPr="002A6D10">
        <w:rPr>
          <w:b/>
          <w:bCs/>
        </w:rPr>
        <w:t>:</w:t>
      </w:r>
    </w:p>
    <w:p w14:paraId="6257420C" w14:textId="77777777" w:rsidR="002A6D10" w:rsidRPr="002A6D10" w:rsidRDefault="002A6D10" w:rsidP="002A6D10">
      <w:pPr>
        <w:numPr>
          <w:ilvl w:val="0"/>
          <w:numId w:val="40"/>
        </w:numPr>
        <w:spacing w:after="0" w:line="240" w:lineRule="auto"/>
      </w:pPr>
      <w:r w:rsidRPr="002A6D10">
        <w:t xml:space="preserve">Se </w:t>
      </w:r>
      <w:proofErr w:type="spellStart"/>
      <w:r w:rsidRPr="002A6D10">
        <w:t>permite</w:t>
      </w:r>
      <w:proofErr w:type="spellEnd"/>
      <w:r w:rsidRPr="002A6D10">
        <w:t xml:space="preserve"> que N </w:t>
      </w:r>
      <w:proofErr w:type="spellStart"/>
      <w:r w:rsidRPr="002A6D10">
        <w:t>lectores</w:t>
      </w:r>
      <w:proofErr w:type="spellEnd"/>
      <w:r w:rsidRPr="002A6D10">
        <w:t xml:space="preserve"> lean </w:t>
      </w:r>
      <w:proofErr w:type="spellStart"/>
      <w:r w:rsidRPr="002A6D10">
        <w:t>consecutivamente</w:t>
      </w:r>
      <w:proofErr w:type="spellEnd"/>
      <w:r w:rsidRPr="002A6D10">
        <w:t>.</w:t>
      </w:r>
    </w:p>
    <w:p w14:paraId="488DB15B" w14:textId="77777777" w:rsidR="002A6D10" w:rsidRPr="002A6D10" w:rsidRDefault="002A6D10" w:rsidP="002A6D10">
      <w:pPr>
        <w:numPr>
          <w:ilvl w:val="0"/>
          <w:numId w:val="40"/>
        </w:numPr>
        <w:spacing w:after="0" w:line="240" w:lineRule="auto"/>
        <w:rPr>
          <w:lang w:val="es-CL"/>
        </w:rPr>
      </w:pPr>
      <w:r w:rsidRPr="002A6D10">
        <w:rPr>
          <w:lang w:val="es-CL"/>
        </w:rPr>
        <w:t xml:space="preserve">Tras cierto umbral (MAX_LECTURAS_CONSECUTIVAS), se </w:t>
      </w:r>
      <w:r w:rsidRPr="002A6D10">
        <w:rPr>
          <w:b/>
          <w:bCs/>
          <w:lang w:val="es-CL"/>
        </w:rPr>
        <w:t>fuerza el paso a un escritor</w:t>
      </w:r>
      <w:r w:rsidRPr="002A6D10">
        <w:rPr>
          <w:lang w:val="es-CL"/>
        </w:rPr>
        <w:t>.</w:t>
      </w:r>
    </w:p>
    <w:p w14:paraId="1904DE9E" w14:textId="77777777" w:rsidR="002A6D10" w:rsidRPr="00CA47D9" w:rsidRDefault="002A6D10" w:rsidP="002A6D10">
      <w:pPr>
        <w:spacing w:after="0" w:line="240" w:lineRule="auto"/>
        <w:rPr>
          <w:b/>
          <w:bCs/>
          <w:lang w:val="es-CL"/>
        </w:rPr>
      </w:pPr>
    </w:p>
    <w:p w14:paraId="7ED9D894" w14:textId="17E721B5" w:rsidR="002A6D10" w:rsidRPr="002A6D10" w:rsidRDefault="002A6D10" w:rsidP="002A6D10">
      <w:pPr>
        <w:spacing w:after="0" w:line="240" w:lineRule="auto"/>
      </w:pPr>
      <w:proofErr w:type="spellStart"/>
      <w:r w:rsidRPr="002A6D10">
        <w:rPr>
          <w:b/>
          <w:bCs/>
        </w:rPr>
        <w:t>Estructuras</w:t>
      </w:r>
      <w:proofErr w:type="spellEnd"/>
      <w:r w:rsidRPr="002A6D10">
        <w:rPr>
          <w:b/>
          <w:bCs/>
        </w:rPr>
        <w:t xml:space="preserve"> </w:t>
      </w:r>
      <w:proofErr w:type="spellStart"/>
      <w:r w:rsidRPr="002A6D10">
        <w:rPr>
          <w:b/>
          <w:bCs/>
        </w:rPr>
        <w:t>necesarias</w:t>
      </w:r>
      <w:proofErr w:type="spellEnd"/>
      <w:r w:rsidRPr="002A6D10">
        <w:rPr>
          <w:b/>
          <w:bCs/>
        </w:rPr>
        <w:t>:</w:t>
      </w:r>
    </w:p>
    <w:p w14:paraId="0656B4E2" w14:textId="77777777" w:rsidR="002A6D10" w:rsidRPr="002A6D10" w:rsidRDefault="002A6D10" w:rsidP="002A6D10">
      <w:pPr>
        <w:numPr>
          <w:ilvl w:val="0"/>
          <w:numId w:val="41"/>
        </w:numPr>
        <w:spacing w:after="0" w:line="240" w:lineRule="auto"/>
      </w:pPr>
      <w:r w:rsidRPr="002A6D10">
        <w:t xml:space="preserve">int </w:t>
      </w:r>
      <w:proofErr w:type="spellStart"/>
      <w:r w:rsidRPr="002A6D10">
        <w:t>lecturas_consecutivas</w:t>
      </w:r>
      <w:proofErr w:type="spellEnd"/>
      <w:r w:rsidRPr="002A6D10">
        <w:t xml:space="preserve"> = </w:t>
      </w:r>
      <w:proofErr w:type="gramStart"/>
      <w:r w:rsidRPr="002A6D10">
        <w:t>0;</w:t>
      </w:r>
      <w:proofErr w:type="gramEnd"/>
    </w:p>
    <w:p w14:paraId="4765F32E" w14:textId="77777777" w:rsidR="002A6D10" w:rsidRPr="002A6D10" w:rsidRDefault="002A6D10" w:rsidP="002A6D10">
      <w:pPr>
        <w:numPr>
          <w:ilvl w:val="0"/>
          <w:numId w:val="41"/>
        </w:numPr>
        <w:spacing w:after="0" w:line="240" w:lineRule="auto"/>
        <w:rPr>
          <w:lang w:val="es-CL"/>
        </w:rPr>
      </w:pPr>
      <w:proofErr w:type="spellStart"/>
      <w:r w:rsidRPr="002A6D10">
        <w:rPr>
          <w:lang w:val="es-CL"/>
        </w:rPr>
        <w:t>mutex</w:t>
      </w:r>
      <w:proofErr w:type="spellEnd"/>
      <w:r w:rsidRPr="002A6D10">
        <w:rPr>
          <w:lang w:val="es-CL"/>
        </w:rPr>
        <w:t>: protege las variables compartidas.</w:t>
      </w:r>
    </w:p>
    <w:p w14:paraId="2D2F0494" w14:textId="77777777" w:rsidR="002A6D10" w:rsidRPr="002A6D10" w:rsidRDefault="002A6D10" w:rsidP="002A6D10">
      <w:pPr>
        <w:numPr>
          <w:ilvl w:val="0"/>
          <w:numId w:val="41"/>
        </w:numPr>
        <w:spacing w:after="0" w:line="240" w:lineRule="auto"/>
        <w:rPr>
          <w:lang w:val="pt-BR"/>
        </w:rPr>
      </w:pPr>
      <w:proofErr w:type="spellStart"/>
      <w:r w:rsidRPr="002A6D10">
        <w:rPr>
          <w:lang w:val="pt-BR"/>
        </w:rPr>
        <w:t>sem_lector</w:t>
      </w:r>
      <w:proofErr w:type="spellEnd"/>
      <w:r w:rsidRPr="002A6D10">
        <w:rPr>
          <w:lang w:val="pt-BR"/>
        </w:rPr>
        <w:t xml:space="preserve">, </w:t>
      </w:r>
      <w:proofErr w:type="spellStart"/>
      <w:r w:rsidRPr="002A6D10">
        <w:rPr>
          <w:lang w:val="pt-BR"/>
        </w:rPr>
        <w:t>sem_escritor</w:t>
      </w:r>
      <w:proofErr w:type="spellEnd"/>
      <w:r w:rsidRPr="002A6D10">
        <w:rPr>
          <w:lang w:val="pt-BR"/>
        </w:rPr>
        <w:t xml:space="preserve">: </w:t>
      </w:r>
      <w:proofErr w:type="spellStart"/>
      <w:r w:rsidRPr="002A6D10">
        <w:rPr>
          <w:lang w:val="pt-BR"/>
        </w:rPr>
        <w:t>bloquean</w:t>
      </w:r>
      <w:proofErr w:type="spellEnd"/>
      <w:r w:rsidRPr="002A6D10">
        <w:rPr>
          <w:lang w:val="pt-BR"/>
        </w:rPr>
        <w:t xml:space="preserve"> o </w:t>
      </w:r>
      <w:proofErr w:type="spellStart"/>
      <w:r w:rsidRPr="002A6D10">
        <w:rPr>
          <w:lang w:val="pt-BR"/>
        </w:rPr>
        <w:t>liberan</w:t>
      </w:r>
      <w:proofErr w:type="spellEnd"/>
      <w:r w:rsidRPr="002A6D10">
        <w:rPr>
          <w:lang w:val="pt-BR"/>
        </w:rPr>
        <w:t xml:space="preserve"> </w:t>
      </w:r>
      <w:proofErr w:type="spellStart"/>
      <w:r w:rsidRPr="002A6D10">
        <w:rPr>
          <w:lang w:val="pt-BR"/>
        </w:rPr>
        <w:t>paso</w:t>
      </w:r>
      <w:proofErr w:type="spellEnd"/>
      <w:r w:rsidRPr="002A6D10">
        <w:rPr>
          <w:lang w:val="pt-BR"/>
        </w:rPr>
        <w:t>.</w:t>
      </w:r>
    </w:p>
    <w:p w14:paraId="7FCF6592" w14:textId="77777777" w:rsidR="002A6D10" w:rsidRPr="002A6D10" w:rsidRDefault="002A6D10" w:rsidP="002A6D10">
      <w:pPr>
        <w:numPr>
          <w:ilvl w:val="0"/>
          <w:numId w:val="41"/>
        </w:numPr>
        <w:spacing w:after="0" w:line="240" w:lineRule="auto"/>
        <w:rPr>
          <w:lang w:val="es-CL"/>
        </w:rPr>
      </w:pPr>
      <w:r w:rsidRPr="002A6D10">
        <w:rPr>
          <w:lang w:val="es-CL"/>
        </w:rPr>
        <w:t>Variable para saber si hay escritores esperando.</w:t>
      </w:r>
    </w:p>
    <w:p w14:paraId="281BFAE2" w14:textId="77777777" w:rsidR="002A6D10" w:rsidRPr="00CA47D9" w:rsidRDefault="002A6D10" w:rsidP="002A6D10">
      <w:pPr>
        <w:spacing w:after="0" w:line="240" w:lineRule="auto"/>
        <w:rPr>
          <w:b/>
          <w:bCs/>
          <w:lang w:val="es-CL"/>
        </w:rPr>
      </w:pPr>
    </w:p>
    <w:p w14:paraId="5278A100" w14:textId="1B1FA57A" w:rsidR="002A6D10" w:rsidRPr="002A6D10" w:rsidRDefault="002A6D10" w:rsidP="002A6D10">
      <w:pPr>
        <w:spacing w:after="0" w:line="240" w:lineRule="auto"/>
      </w:pPr>
      <w:proofErr w:type="spellStart"/>
      <w:r w:rsidRPr="002A6D10">
        <w:rPr>
          <w:b/>
          <w:bCs/>
        </w:rPr>
        <w:t>Ventajas</w:t>
      </w:r>
      <w:proofErr w:type="spellEnd"/>
      <w:r w:rsidRPr="002A6D10">
        <w:rPr>
          <w:b/>
          <w:bCs/>
        </w:rPr>
        <w:t>:</w:t>
      </w:r>
    </w:p>
    <w:p w14:paraId="78C56CB7" w14:textId="77777777" w:rsidR="002A6D10" w:rsidRPr="002A6D10" w:rsidRDefault="002A6D10" w:rsidP="002A6D10">
      <w:pPr>
        <w:numPr>
          <w:ilvl w:val="0"/>
          <w:numId w:val="42"/>
        </w:numPr>
        <w:spacing w:after="0" w:line="240" w:lineRule="auto"/>
        <w:rPr>
          <w:lang w:val="es-CL"/>
        </w:rPr>
      </w:pPr>
      <w:r w:rsidRPr="002A6D10">
        <w:rPr>
          <w:lang w:val="es-CL"/>
        </w:rPr>
        <w:t>Conserva la eficiencia de múltiples lectores.</w:t>
      </w:r>
    </w:p>
    <w:p w14:paraId="48E8A204" w14:textId="77777777" w:rsidR="002A6D10" w:rsidRPr="002A6D10" w:rsidRDefault="002A6D10" w:rsidP="002A6D10">
      <w:pPr>
        <w:numPr>
          <w:ilvl w:val="0"/>
          <w:numId w:val="42"/>
        </w:numPr>
        <w:spacing w:after="0" w:line="240" w:lineRule="auto"/>
        <w:rPr>
          <w:lang w:val="es-CL"/>
        </w:rPr>
      </w:pPr>
      <w:r w:rsidRPr="002A6D10">
        <w:rPr>
          <w:lang w:val="es-CL"/>
        </w:rPr>
        <w:t>Evita inanición de escritores sin sacrificar rendimiento.</w:t>
      </w:r>
    </w:p>
    <w:p w14:paraId="4A8CD019" w14:textId="77777777" w:rsidR="002A6D10" w:rsidRPr="00CA47D9" w:rsidRDefault="002A6D10" w:rsidP="002A6D10">
      <w:pPr>
        <w:spacing w:after="0" w:line="240" w:lineRule="auto"/>
        <w:rPr>
          <w:b/>
          <w:bCs/>
          <w:lang w:val="es-CL"/>
        </w:rPr>
      </w:pPr>
    </w:p>
    <w:p w14:paraId="1F9C3EE9" w14:textId="38EF2C8C" w:rsidR="002A6D10" w:rsidRPr="002A6D10" w:rsidRDefault="002A6D10" w:rsidP="002A6D10">
      <w:pPr>
        <w:spacing w:after="0" w:line="240" w:lineRule="auto"/>
      </w:pPr>
      <w:proofErr w:type="spellStart"/>
      <w:r w:rsidRPr="002A6D10">
        <w:rPr>
          <w:b/>
          <w:bCs/>
        </w:rPr>
        <w:t>Desventajas</w:t>
      </w:r>
      <w:proofErr w:type="spellEnd"/>
      <w:r w:rsidRPr="002A6D10">
        <w:rPr>
          <w:b/>
          <w:bCs/>
        </w:rPr>
        <w:t>:</w:t>
      </w:r>
    </w:p>
    <w:p w14:paraId="482620C0" w14:textId="77777777" w:rsidR="002A6D10" w:rsidRPr="002A6D10" w:rsidRDefault="002A6D10" w:rsidP="002A6D10">
      <w:pPr>
        <w:numPr>
          <w:ilvl w:val="0"/>
          <w:numId w:val="43"/>
        </w:numPr>
        <w:spacing w:after="0" w:line="240" w:lineRule="auto"/>
      </w:pPr>
      <w:proofErr w:type="gramStart"/>
      <w:r w:rsidRPr="002A6D10">
        <w:t>Más</w:t>
      </w:r>
      <w:proofErr w:type="gramEnd"/>
      <w:r w:rsidRPr="002A6D10">
        <w:t xml:space="preserve"> variables de control.</w:t>
      </w:r>
    </w:p>
    <w:p w14:paraId="79C330C0" w14:textId="77777777" w:rsidR="002A6D10" w:rsidRPr="002A6D10" w:rsidRDefault="002A6D10" w:rsidP="002A6D10">
      <w:pPr>
        <w:numPr>
          <w:ilvl w:val="0"/>
          <w:numId w:val="43"/>
        </w:numPr>
        <w:spacing w:after="0" w:line="240" w:lineRule="auto"/>
        <w:rPr>
          <w:lang w:val="es-CL"/>
        </w:rPr>
      </w:pPr>
      <w:r w:rsidRPr="002A6D10">
        <w:rPr>
          <w:lang w:val="es-CL"/>
        </w:rPr>
        <w:t>Difícil ajustar el umbral correctamente para todos los escenarios.</w:t>
      </w:r>
    </w:p>
    <w:p w14:paraId="0764285A" w14:textId="77777777" w:rsidR="002A6D10" w:rsidRDefault="002A6D10" w:rsidP="002A6D10">
      <w:pPr>
        <w:spacing w:after="0" w:line="240" w:lineRule="auto"/>
        <w:rPr>
          <w:b/>
          <w:bCs/>
          <w:lang w:val="es-CL"/>
        </w:rPr>
      </w:pPr>
    </w:p>
    <w:p w14:paraId="17BA8A9B" w14:textId="40E0B3F2" w:rsidR="002A6D10" w:rsidRPr="002A6D10" w:rsidRDefault="002A6D10" w:rsidP="002A6D10">
      <w:pPr>
        <w:spacing w:after="0" w:line="240" w:lineRule="auto"/>
        <w:rPr>
          <w:lang w:val="es-CL"/>
        </w:rPr>
      </w:pPr>
      <w:r w:rsidRPr="002A6D10">
        <w:rPr>
          <w:b/>
          <w:bCs/>
          <w:lang w:val="es-CL"/>
        </w:rPr>
        <w:t>Ejemplo de salida esperada:</w:t>
      </w:r>
    </w:p>
    <w:p w14:paraId="5D4A66EA" w14:textId="77777777" w:rsidR="002A6D10" w:rsidRPr="002A6D10" w:rsidRDefault="002A6D10" w:rsidP="002A6D10">
      <w:pPr>
        <w:spacing w:after="0" w:line="240" w:lineRule="auto"/>
        <w:ind w:left="720"/>
        <w:rPr>
          <w:lang w:val="es-CL"/>
        </w:rPr>
      </w:pPr>
      <w:r w:rsidRPr="002A6D10">
        <w:rPr>
          <w:lang w:val="es-CL"/>
        </w:rPr>
        <w:t>[Lector 1] leyendo (lectura 1/5)</w:t>
      </w:r>
    </w:p>
    <w:p w14:paraId="0A5AF853" w14:textId="77777777" w:rsidR="002A6D10" w:rsidRPr="002A6D10" w:rsidRDefault="002A6D10" w:rsidP="002A6D10">
      <w:pPr>
        <w:spacing w:after="0" w:line="240" w:lineRule="auto"/>
        <w:ind w:left="720"/>
        <w:rPr>
          <w:lang w:val="es-CL"/>
        </w:rPr>
      </w:pPr>
      <w:r w:rsidRPr="002A6D10">
        <w:rPr>
          <w:lang w:val="es-CL"/>
        </w:rPr>
        <w:t>[Lector 2] leyendo (lectura 2/5)</w:t>
      </w:r>
    </w:p>
    <w:p w14:paraId="5EF54F68" w14:textId="77777777" w:rsidR="002A6D10" w:rsidRPr="002A6D10" w:rsidRDefault="002A6D10" w:rsidP="002A6D10">
      <w:pPr>
        <w:spacing w:after="0" w:line="240" w:lineRule="auto"/>
        <w:ind w:left="720"/>
        <w:rPr>
          <w:lang w:val="es-CL"/>
        </w:rPr>
      </w:pPr>
      <w:r w:rsidRPr="002A6D10">
        <w:rPr>
          <w:lang w:val="es-CL"/>
        </w:rPr>
        <w:t>...</w:t>
      </w:r>
    </w:p>
    <w:p w14:paraId="03F43F06" w14:textId="77777777" w:rsidR="002A6D10" w:rsidRPr="002A6D10" w:rsidRDefault="002A6D10" w:rsidP="002A6D10">
      <w:pPr>
        <w:spacing w:after="0" w:line="240" w:lineRule="auto"/>
        <w:ind w:left="720"/>
        <w:rPr>
          <w:lang w:val="es-CL"/>
        </w:rPr>
      </w:pPr>
      <w:r w:rsidRPr="002A6D10">
        <w:rPr>
          <w:lang w:val="es-CL"/>
        </w:rPr>
        <w:t>[Lector 5] leyendo (lectura 5/5)</w:t>
      </w:r>
    </w:p>
    <w:p w14:paraId="4C226E6B" w14:textId="77777777" w:rsidR="002A6D10" w:rsidRPr="002A6D10" w:rsidRDefault="002A6D10" w:rsidP="002A6D10">
      <w:pPr>
        <w:spacing w:after="0" w:line="240" w:lineRule="auto"/>
        <w:ind w:left="720"/>
        <w:rPr>
          <w:lang w:val="es-CL"/>
        </w:rPr>
      </w:pPr>
      <w:r w:rsidRPr="002A6D10">
        <w:rPr>
          <w:lang w:val="es-CL"/>
        </w:rPr>
        <w:t>[Escritor 1] esperando turno tras 5 lecturas.</w:t>
      </w:r>
    </w:p>
    <w:p w14:paraId="5FF2E346" w14:textId="77777777" w:rsidR="002A6D10" w:rsidRPr="002A6D10" w:rsidRDefault="002A6D10" w:rsidP="002A6D10">
      <w:pPr>
        <w:spacing w:after="0" w:line="240" w:lineRule="auto"/>
        <w:ind w:left="720"/>
        <w:rPr>
          <w:lang w:val="es-CL"/>
        </w:rPr>
      </w:pPr>
      <w:r w:rsidRPr="002A6D10">
        <w:rPr>
          <w:lang w:val="es-CL"/>
        </w:rPr>
        <w:t>[Lector 6] bloqueado temporalmente.</w:t>
      </w:r>
    </w:p>
    <w:p w14:paraId="0405DD8F" w14:textId="77777777" w:rsidR="002A6D10" w:rsidRPr="002A6D10" w:rsidRDefault="002A6D10" w:rsidP="002A6D10">
      <w:pPr>
        <w:spacing w:after="0" w:line="240" w:lineRule="auto"/>
        <w:ind w:left="720"/>
        <w:rPr>
          <w:lang w:val="es-CL"/>
        </w:rPr>
      </w:pPr>
      <w:r w:rsidRPr="002A6D10">
        <w:rPr>
          <w:lang w:val="es-CL"/>
        </w:rPr>
        <w:t>[Escritor 1] escribiendo...</w:t>
      </w:r>
    </w:p>
    <w:p w14:paraId="285F864C" w14:textId="77777777" w:rsidR="002A6D10" w:rsidRPr="002A6D10" w:rsidRDefault="002A6D10" w:rsidP="00773892">
      <w:pPr>
        <w:pStyle w:val="Ttulo1"/>
        <w:spacing w:before="0" w:line="240" w:lineRule="auto"/>
        <w:rPr>
          <w:lang w:val="es-CL"/>
        </w:rPr>
      </w:pPr>
    </w:p>
    <w:p w14:paraId="22BB6BD6" w14:textId="77777777" w:rsidR="00864A5B" w:rsidRDefault="00864A5B" w:rsidP="00773892">
      <w:pPr>
        <w:pStyle w:val="Ttulo1"/>
        <w:spacing w:before="0" w:line="240" w:lineRule="auto"/>
        <w:rPr>
          <w:lang w:val="es-CL"/>
        </w:rPr>
      </w:pPr>
    </w:p>
    <w:p w14:paraId="1988B553" w14:textId="77777777" w:rsidR="00864A5B" w:rsidRDefault="00864A5B" w:rsidP="00773892">
      <w:pPr>
        <w:pStyle w:val="Ttulo1"/>
        <w:spacing w:before="0" w:line="240" w:lineRule="auto"/>
        <w:rPr>
          <w:lang w:val="es-CL"/>
        </w:rPr>
      </w:pPr>
    </w:p>
    <w:p w14:paraId="380A5123" w14:textId="77777777" w:rsidR="00864A5B" w:rsidRDefault="00864A5B" w:rsidP="00773892">
      <w:pPr>
        <w:pStyle w:val="Ttulo1"/>
        <w:spacing w:before="0" w:line="240" w:lineRule="auto"/>
        <w:rPr>
          <w:lang w:val="es-CL"/>
        </w:rPr>
      </w:pPr>
    </w:p>
    <w:p w14:paraId="2CDAEDE1" w14:textId="77777777" w:rsidR="00864A5B" w:rsidRDefault="00864A5B" w:rsidP="00773892">
      <w:pPr>
        <w:pStyle w:val="Ttulo1"/>
        <w:spacing w:before="0" w:line="240" w:lineRule="auto"/>
        <w:rPr>
          <w:lang w:val="es-CL"/>
        </w:rPr>
      </w:pPr>
    </w:p>
    <w:p w14:paraId="1070C171" w14:textId="77777777" w:rsidR="00864A5B" w:rsidRDefault="00864A5B" w:rsidP="00773892">
      <w:pPr>
        <w:pStyle w:val="Ttulo1"/>
        <w:spacing w:before="0" w:line="240" w:lineRule="auto"/>
        <w:rPr>
          <w:lang w:val="es-CL"/>
        </w:rPr>
      </w:pPr>
    </w:p>
    <w:p w14:paraId="00E4307F" w14:textId="77777777" w:rsidR="00864A5B" w:rsidRDefault="00864A5B" w:rsidP="00773892">
      <w:pPr>
        <w:pStyle w:val="Ttulo1"/>
        <w:spacing w:before="0" w:line="240" w:lineRule="auto"/>
        <w:rPr>
          <w:lang w:val="es-CL"/>
        </w:rPr>
      </w:pPr>
    </w:p>
    <w:p w14:paraId="23EA9006" w14:textId="77777777" w:rsidR="00864A5B" w:rsidRDefault="00864A5B" w:rsidP="00773892">
      <w:pPr>
        <w:pStyle w:val="Ttulo1"/>
        <w:spacing w:before="0" w:line="240" w:lineRule="auto"/>
        <w:rPr>
          <w:lang w:val="es-CL"/>
        </w:rPr>
      </w:pPr>
    </w:p>
    <w:p w14:paraId="460DA3C2" w14:textId="77777777" w:rsidR="00864A5B" w:rsidRDefault="00864A5B" w:rsidP="00773892">
      <w:pPr>
        <w:pStyle w:val="Ttulo1"/>
        <w:spacing w:before="0" w:line="240" w:lineRule="auto"/>
        <w:rPr>
          <w:lang w:val="es-CL"/>
        </w:rPr>
      </w:pPr>
    </w:p>
    <w:p w14:paraId="64084DD5" w14:textId="77777777" w:rsidR="00864A5B" w:rsidRDefault="00864A5B" w:rsidP="00773892">
      <w:pPr>
        <w:pStyle w:val="Ttulo1"/>
        <w:spacing w:before="0" w:line="240" w:lineRule="auto"/>
        <w:rPr>
          <w:lang w:val="es-CL"/>
        </w:rPr>
      </w:pPr>
    </w:p>
    <w:p w14:paraId="42D983A1" w14:textId="77777777" w:rsidR="00864A5B" w:rsidRDefault="00864A5B" w:rsidP="00773892">
      <w:pPr>
        <w:pStyle w:val="Ttulo1"/>
        <w:spacing w:before="0" w:line="240" w:lineRule="auto"/>
        <w:rPr>
          <w:lang w:val="es-CL"/>
        </w:rPr>
      </w:pPr>
    </w:p>
    <w:p w14:paraId="59FC157B" w14:textId="77777777" w:rsidR="00864A5B" w:rsidRDefault="00864A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CL"/>
        </w:rPr>
      </w:pPr>
      <w:r>
        <w:rPr>
          <w:lang w:val="es-CL"/>
        </w:rPr>
        <w:br w:type="page"/>
      </w:r>
    </w:p>
    <w:p w14:paraId="515633F9" w14:textId="2E2EF1B9" w:rsidR="00B87E81" w:rsidRPr="002A6D10" w:rsidRDefault="00000000" w:rsidP="00773892">
      <w:pPr>
        <w:pStyle w:val="Ttulo1"/>
        <w:spacing w:before="0" w:line="240" w:lineRule="auto"/>
        <w:rPr>
          <w:lang w:val="es-CL"/>
        </w:rPr>
      </w:pPr>
      <w:r w:rsidRPr="002A6D10">
        <w:rPr>
          <w:lang w:val="es-CL"/>
        </w:rPr>
        <w:t>Productor-Consumidor</w:t>
      </w:r>
    </w:p>
    <w:p w14:paraId="7314B57D" w14:textId="7867A7B3" w:rsidR="00B87E81" w:rsidRPr="002A6D10" w:rsidRDefault="00000000" w:rsidP="00773892">
      <w:pPr>
        <w:pStyle w:val="Ttulo2"/>
        <w:spacing w:before="0" w:line="240" w:lineRule="auto"/>
        <w:rPr>
          <w:lang w:val="es-CL"/>
        </w:rPr>
      </w:pPr>
      <w:r w:rsidRPr="002A6D10">
        <w:rPr>
          <w:lang w:val="es-CL"/>
        </w:rPr>
        <w:t>Variante 1: Buffer sin límites</w:t>
      </w:r>
      <w:r w:rsidR="002D4314">
        <w:rPr>
          <w:lang w:val="es-CL"/>
        </w:rPr>
        <w:t xml:space="preserve"> (</w:t>
      </w:r>
      <w:r w:rsidR="002D4314" w:rsidRPr="002D4314">
        <w:rPr>
          <w:lang w:val="es-CL"/>
        </w:rPr>
        <w:t>Martín Bascuñán - Benjamín Paz</w:t>
      </w:r>
      <w:r w:rsidR="002D4314">
        <w:rPr>
          <w:lang w:val="es-CL"/>
        </w:rPr>
        <w:t>)</w:t>
      </w:r>
    </w:p>
    <w:p w14:paraId="7C837B09" w14:textId="77777777" w:rsidR="00B87E81" w:rsidRPr="00773892" w:rsidRDefault="00000000" w:rsidP="00773892">
      <w:pPr>
        <w:spacing w:after="0" w:line="240" w:lineRule="auto"/>
        <w:rPr>
          <w:lang w:val="es-CL"/>
        </w:rPr>
      </w:pPr>
      <w:r w:rsidRPr="00773892">
        <w:rPr>
          <w:lang w:val="es-CL"/>
        </w:rPr>
        <w:t>Hilos necesarios: mínimo 2, ideal hasta 6.</w:t>
      </w:r>
    </w:p>
    <w:p w14:paraId="3DC96443" w14:textId="77777777" w:rsidR="00AD2BD4" w:rsidRPr="00CA47D9" w:rsidRDefault="00AD2BD4" w:rsidP="00773892">
      <w:pPr>
        <w:spacing w:after="0" w:line="240" w:lineRule="auto"/>
        <w:rPr>
          <w:lang w:val="es-CL"/>
        </w:rPr>
      </w:pPr>
    </w:p>
    <w:p w14:paraId="5A6F6A80" w14:textId="2941ABC7" w:rsidR="00AD2BD4" w:rsidRPr="00AD2BD4" w:rsidRDefault="00AD2BD4" w:rsidP="00AD2BD4">
      <w:pPr>
        <w:spacing w:after="0" w:line="240" w:lineRule="auto"/>
        <w:rPr>
          <w:lang w:val="es-CL"/>
        </w:rPr>
      </w:pPr>
      <w:r w:rsidRPr="00AD2BD4">
        <w:rPr>
          <w:b/>
          <w:bCs/>
          <w:lang w:val="es-CL"/>
        </w:rPr>
        <w:t>Motivación:</w:t>
      </w:r>
      <w:r>
        <w:rPr>
          <w:lang w:val="es-CL"/>
        </w:rPr>
        <w:t xml:space="preserve"> </w:t>
      </w:r>
      <w:r w:rsidRPr="00AD2BD4">
        <w:rPr>
          <w:lang w:val="es-CL"/>
        </w:rPr>
        <w:t xml:space="preserve">Explorar un sistema donde el buffer puede </w:t>
      </w:r>
      <w:r w:rsidRPr="00AD2BD4">
        <w:rPr>
          <w:b/>
          <w:bCs/>
          <w:lang w:val="es-CL"/>
        </w:rPr>
        <w:t>crecer dinámicamente</w:t>
      </w:r>
      <w:r w:rsidRPr="00AD2BD4">
        <w:rPr>
          <w:lang w:val="es-CL"/>
        </w:rPr>
        <w:t>, simulando una cola sin tope de capacidad (como una lista enlazada).</w:t>
      </w:r>
    </w:p>
    <w:p w14:paraId="22F86706" w14:textId="77777777" w:rsidR="00AD2BD4" w:rsidRDefault="00AD2BD4" w:rsidP="00AD2BD4">
      <w:pPr>
        <w:spacing w:after="0" w:line="240" w:lineRule="auto"/>
        <w:rPr>
          <w:b/>
          <w:bCs/>
          <w:lang w:val="es-CL"/>
        </w:rPr>
      </w:pPr>
    </w:p>
    <w:p w14:paraId="7F559B0B" w14:textId="3DE8B1C3" w:rsidR="00AD2BD4" w:rsidRPr="00AD2BD4" w:rsidRDefault="00AD2BD4" w:rsidP="00AD2BD4">
      <w:pPr>
        <w:spacing w:after="0" w:line="240" w:lineRule="auto"/>
        <w:rPr>
          <w:lang w:val="es-CL"/>
        </w:rPr>
      </w:pPr>
      <w:proofErr w:type="gramStart"/>
      <w:r w:rsidRPr="00AD2BD4">
        <w:rPr>
          <w:b/>
          <w:bCs/>
          <w:lang w:val="es-CL"/>
        </w:rPr>
        <w:t>Problema a resolver</w:t>
      </w:r>
      <w:proofErr w:type="gramEnd"/>
      <w:r w:rsidRPr="00AD2BD4">
        <w:rPr>
          <w:b/>
          <w:bCs/>
          <w:lang w:val="es-CL"/>
        </w:rPr>
        <w:t>:</w:t>
      </w:r>
      <w:r>
        <w:rPr>
          <w:b/>
          <w:bCs/>
          <w:lang w:val="es-CL"/>
        </w:rPr>
        <w:t xml:space="preserve"> </w:t>
      </w:r>
      <w:r w:rsidRPr="00AD2BD4">
        <w:rPr>
          <w:lang w:val="es-CL"/>
        </w:rPr>
        <w:t>¿Cómo manejar correctamente la concurrencia cuando no existe límite físico, pero sí se debe evitar uso excesivo de recursos?</w:t>
      </w:r>
    </w:p>
    <w:p w14:paraId="2FC8E4A9" w14:textId="77777777" w:rsidR="00AD2BD4" w:rsidRPr="00AD2BD4" w:rsidRDefault="00AD2BD4" w:rsidP="00AD2BD4">
      <w:pPr>
        <w:spacing w:after="0" w:line="240" w:lineRule="auto"/>
        <w:rPr>
          <w:b/>
          <w:bCs/>
          <w:lang w:val="es-CL"/>
        </w:rPr>
      </w:pPr>
    </w:p>
    <w:p w14:paraId="122A0071" w14:textId="39092B24" w:rsidR="00AD2BD4" w:rsidRPr="00AD2BD4" w:rsidRDefault="00AD2BD4" w:rsidP="00AD2BD4">
      <w:pPr>
        <w:spacing w:after="0" w:line="240" w:lineRule="auto"/>
      </w:pPr>
      <w:proofErr w:type="spellStart"/>
      <w:r w:rsidRPr="00AD2BD4">
        <w:rPr>
          <w:b/>
          <w:bCs/>
        </w:rPr>
        <w:t>Estrategia</w:t>
      </w:r>
      <w:proofErr w:type="spellEnd"/>
      <w:r w:rsidRPr="00AD2BD4">
        <w:rPr>
          <w:b/>
          <w:bCs/>
        </w:rPr>
        <w:t xml:space="preserve"> de </w:t>
      </w:r>
      <w:proofErr w:type="spellStart"/>
      <w:r w:rsidRPr="00AD2BD4">
        <w:rPr>
          <w:b/>
          <w:bCs/>
        </w:rPr>
        <w:t>solución</w:t>
      </w:r>
      <w:proofErr w:type="spellEnd"/>
      <w:r w:rsidRPr="00AD2BD4">
        <w:rPr>
          <w:b/>
          <w:bCs/>
        </w:rPr>
        <w:t>:</w:t>
      </w:r>
    </w:p>
    <w:p w14:paraId="705FA3DF" w14:textId="77777777" w:rsidR="00AD2BD4" w:rsidRPr="00AD2BD4" w:rsidRDefault="00AD2BD4" w:rsidP="00AD2BD4">
      <w:pPr>
        <w:numPr>
          <w:ilvl w:val="0"/>
          <w:numId w:val="44"/>
        </w:numPr>
        <w:spacing w:after="0" w:line="240" w:lineRule="auto"/>
      </w:pPr>
      <w:r w:rsidRPr="00AD2BD4">
        <w:t xml:space="preserve">Buffer </w:t>
      </w:r>
      <w:proofErr w:type="spellStart"/>
      <w:r w:rsidRPr="00AD2BD4">
        <w:t>representado</w:t>
      </w:r>
      <w:proofErr w:type="spellEnd"/>
      <w:r w:rsidRPr="00AD2BD4">
        <w:t xml:space="preserve"> con </w:t>
      </w:r>
      <w:proofErr w:type="spellStart"/>
      <w:r w:rsidRPr="00AD2BD4">
        <w:t>una</w:t>
      </w:r>
      <w:proofErr w:type="spellEnd"/>
      <w:r w:rsidRPr="00AD2BD4">
        <w:t xml:space="preserve"> </w:t>
      </w:r>
      <w:proofErr w:type="spellStart"/>
      <w:r w:rsidRPr="00AD2BD4">
        <w:t>lista</w:t>
      </w:r>
      <w:proofErr w:type="spellEnd"/>
      <w:r w:rsidRPr="00AD2BD4">
        <w:t xml:space="preserve"> o cola </w:t>
      </w:r>
      <w:proofErr w:type="spellStart"/>
      <w:r w:rsidRPr="00AD2BD4">
        <w:t>dinámica</w:t>
      </w:r>
      <w:proofErr w:type="spellEnd"/>
      <w:r w:rsidRPr="00AD2BD4">
        <w:t xml:space="preserve"> (linked list).</w:t>
      </w:r>
    </w:p>
    <w:p w14:paraId="201EA464" w14:textId="77777777" w:rsidR="00AD2BD4" w:rsidRPr="00AD2BD4" w:rsidRDefault="00AD2BD4" w:rsidP="00AD2BD4">
      <w:pPr>
        <w:numPr>
          <w:ilvl w:val="0"/>
          <w:numId w:val="44"/>
        </w:numPr>
        <w:spacing w:after="0" w:line="240" w:lineRule="auto"/>
        <w:rPr>
          <w:lang w:val="es-CL"/>
        </w:rPr>
      </w:pPr>
      <w:r w:rsidRPr="00AD2BD4">
        <w:rPr>
          <w:lang w:val="es-CL"/>
        </w:rPr>
        <w:t>Los productores agregan elementos; los consumidores los remueven.</w:t>
      </w:r>
    </w:p>
    <w:p w14:paraId="529545E7" w14:textId="77777777" w:rsidR="00AD2BD4" w:rsidRPr="00AD2BD4" w:rsidRDefault="00AD2BD4" w:rsidP="00AD2BD4">
      <w:pPr>
        <w:numPr>
          <w:ilvl w:val="0"/>
          <w:numId w:val="44"/>
        </w:numPr>
        <w:spacing w:after="0" w:line="240" w:lineRule="auto"/>
        <w:rPr>
          <w:lang w:val="es-CL"/>
        </w:rPr>
      </w:pPr>
      <w:r w:rsidRPr="00AD2BD4">
        <w:rPr>
          <w:lang w:val="es-CL"/>
        </w:rPr>
        <w:t>El sistema puede incorporar una política para desacelerar producción si el buffer crece demasiado.</w:t>
      </w:r>
    </w:p>
    <w:p w14:paraId="71D24D7E" w14:textId="77777777" w:rsidR="00AD2BD4" w:rsidRPr="00CA47D9" w:rsidRDefault="00AD2BD4" w:rsidP="00AD2BD4">
      <w:pPr>
        <w:spacing w:after="0" w:line="240" w:lineRule="auto"/>
        <w:rPr>
          <w:b/>
          <w:bCs/>
          <w:lang w:val="es-CL"/>
        </w:rPr>
      </w:pPr>
    </w:p>
    <w:p w14:paraId="43A783E3" w14:textId="57F51FD0" w:rsidR="00AD2BD4" w:rsidRPr="00AD2BD4" w:rsidRDefault="00AD2BD4" w:rsidP="00AD2BD4">
      <w:pPr>
        <w:spacing w:after="0" w:line="240" w:lineRule="auto"/>
      </w:pPr>
      <w:proofErr w:type="spellStart"/>
      <w:r w:rsidRPr="00AD2BD4">
        <w:rPr>
          <w:b/>
          <w:bCs/>
        </w:rPr>
        <w:t>Estructuras</w:t>
      </w:r>
      <w:proofErr w:type="spellEnd"/>
      <w:r w:rsidRPr="00AD2BD4">
        <w:rPr>
          <w:b/>
          <w:bCs/>
        </w:rPr>
        <w:t xml:space="preserve"> </w:t>
      </w:r>
      <w:proofErr w:type="spellStart"/>
      <w:r w:rsidRPr="00AD2BD4">
        <w:rPr>
          <w:b/>
          <w:bCs/>
        </w:rPr>
        <w:t>necesarias</w:t>
      </w:r>
      <w:proofErr w:type="spellEnd"/>
      <w:r w:rsidRPr="00AD2BD4">
        <w:rPr>
          <w:b/>
          <w:bCs/>
        </w:rPr>
        <w:t>:</w:t>
      </w:r>
    </w:p>
    <w:p w14:paraId="0C7B748F" w14:textId="77777777" w:rsidR="00AD2BD4" w:rsidRPr="00AD2BD4" w:rsidRDefault="00AD2BD4" w:rsidP="00AD2BD4">
      <w:pPr>
        <w:numPr>
          <w:ilvl w:val="0"/>
          <w:numId w:val="45"/>
        </w:numPr>
        <w:spacing w:after="0" w:line="240" w:lineRule="auto"/>
      </w:pPr>
      <w:proofErr w:type="spellStart"/>
      <w:r w:rsidRPr="00AD2BD4">
        <w:t>pthread_mutex_t</w:t>
      </w:r>
      <w:proofErr w:type="spellEnd"/>
      <w:r w:rsidRPr="00AD2BD4">
        <w:t xml:space="preserve"> </w:t>
      </w:r>
      <w:proofErr w:type="spellStart"/>
      <w:r w:rsidRPr="00AD2BD4">
        <w:t>mutex_buffer</w:t>
      </w:r>
      <w:proofErr w:type="spellEnd"/>
    </w:p>
    <w:p w14:paraId="7733444C" w14:textId="77777777" w:rsidR="00AD2BD4" w:rsidRPr="00AD2BD4" w:rsidRDefault="00AD2BD4" w:rsidP="00AD2BD4">
      <w:pPr>
        <w:numPr>
          <w:ilvl w:val="0"/>
          <w:numId w:val="45"/>
        </w:numPr>
        <w:spacing w:after="0" w:line="240" w:lineRule="auto"/>
        <w:rPr>
          <w:lang w:val="es-CL"/>
        </w:rPr>
      </w:pPr>
      <w:proofErr w:type="spellStart"/>
      <w:r w:rsidRPr="00AD2BD4">
        <w:rPr>
          <w:lang w:val="es-CL"/>
        </w:rPr>
        <w:t>sem_t</w:t>
      </w:r>
      <w:proofErr w:type="spellEnd"/>
      <w:r w:rsidRPr="00AD2BD4">
        <w:rPr>
          <w:lang w:val="es-CL"/>
        </w:rPr>
        <w:t xml:space="preserve"> </w:t>
      </w:r>
      <w:proofErr w:type="spellStart"/>
      <w:r w:rsidRPr="00AD2BD4">
        <w:rPr>
          <w:lang w:val="es-CL"/>
        </w:rPr>
        <w:t>items</w:t>
      </w:r>
      <w:proofErr w:type="spellEnd"/>
      <w:r w:rsidRPr="00AD2BD4">
        <w:rPr>
          <w:lang w:val="es-CL"/>
        </w:rPr>
        <w:t>: cuenta cuántos ítems hay disponibles.</w:t>
      </w:r>
    </w:p>
    <w:p w14:paraId="04D01A37" w14:textId="77777777" w:rsidR="00AD2BD4" w:rsidRPr="00AD2BD4" w:rsidRDefault="00AD2BD4" w:rsidP="00AD2BD4">
      <w:pPr>
        <w:numPr>
          <w:ilvl w:val="0"/>
          <w:numId w:val="45"/>
        </w:numPr>
        <w:spacing w:after="0" w:line="240" w:lineRule="auto"/>
      </w:pPr>
      <w:r w:rsidRPr="00AD2BD4">
        <w:t xml:space="preserve">Lista </w:t>
      </w:r>
      <w:proofErr w:type="spellStart"/>
      <w:r w:rsidRPr="00AD2BD4">
        <w:t>enlazada</w:t>
      </w:r>
      <w:proofErr w:type="spellEnd"/>
      <w:r w:rsidRPr="00AD2BD4">
        <w:t xml:space="preserve"> o cola </w:t>
      </w:r>
      <w:proofErr w:type="spellStart"/>
      <w:r w:rsidRPr="00AD2BD4">
        <w:t>dinámica</w:t>
      </w:r>
      <w:proofErr w:type="spellEnd"/>
      <w:r w:rsidRPr="00AD2BD4">
        <w:t xml:space="preserve"> </w:t>
      </w:r>
      <w:proofErr w:type="spellStart"/>
      <w:r w:rsidRPr="00AD2BD4">
        <w:t>protegida</w:t>
      </w:r>
      <w:proofErr w:type="spellEnd"/>
      <w:r w:rsidRPr="00AD2BD4">
        <w:t xml:space="preserve"> </w:t>
      </w:r>
      <w:proofErr w:type="spellStart"/>
      <w:r w:rsidRPr="00AD2BD4">
        <w:t>por</w:t>
      </w:r>
      <w:proofErr w:type="spellEnd"/>
      <w:r w:rsidRPr="00AD2BD4">
        <w:t xml:space="preserve"> </w:t>
      </w:r>
      <w:proofErr w:type="spellStart"/>
      <w:r w:rsidRPr="00AD2BD4">
        <w:t>el</w:t>
      </w:r>
      <w:proofErr w:type="spellEnd"/>
      <w:r w:rsidRPr="00AD2BD4">
        <w:t xml:space="preserve"> mutex.</w:t>
      </w:r>
    </w:p>
    <w:p w14:paraId="3FA1F9A4" w14:textId="77777777" w:rsidR="00AD2BD4" w:rsidRDefault="00AD2BD4" w:rsidP="00AD2BD4">
      <w:pPr>
        <w:spacing w:after="0" w:line="240" w:lineRule="auto"/>
        <w:rPr>
          <w:b/>
          <w:bCs/>
        </w:rPr>
      </w:pPr>
    </w:p>
    <w:p w14:paraId="3E8A542C" w14:textId="5349572B" w:rsidR="00AD2BD4" w:rsidRPr="00AD2BD4" w:rsidRDefault="00AD2BD4" w:rsidP="00AD2BD4">
      <w:pPr>
        <w:spacing w:after="0" w:line="240" w:lineRule="auto"/>
      </w:pPr>
      <w:proofErr w:type="spellStart"/>
      <w:r w:rsidRPr="00AD2BD4">
        <w:rPr>
          <w:b/>
          <w:bCs/>
        </w:rPr>
        <w:t>Ventajas</w:t>
      </w:r>
      <w:proofErr w:type="spellEnd"/>
      <w:r w:rsidRPr="00AD2BD4">
        <w:rPr>
          <w:b/>
          <w:bCs/>
        </w:rPr>
        <w:t>:</w:t>
      </w:r>
    </w:p>
    <w:p w14:paraId="5BCBEB8F" w14:textId="77777777" w:rsidR="00AD2BD4" w:rsidRPr="00AD2BD4" w:rsidRDefault="00AD2BD4" w:rsidP="00AD2BD4">
      <w:pPr>
        <w:numPr>
          <w:ilvl w:val="0"/>
          <w:numId w:val="46"/>
        </w:numPr>
        <w:spacing w:after="0" w:line="240" w:lineRule="auto"/>
      </w:pPr>
      <w:proofErr w:type="spellStart"/>
      <w:r w:rsidRPr="00AD2BD4">
        <w:t>Útil</w:t>
      </w:r>
      <w:proofErr w:type="spellEnd"/>
      <w:r w:rsidRPr="00AD2BD4">
        <w:t xml:space="preserve"> para </w:t>
      </w:r>
      <w:proofErr w:type="spellStart"/>
      <w:r w:rsidRPr="00AD2BD4">
        <w:t>simular</w:t>
      </w:r>
      <w:proofErr w:type="spellEnd"/>
      <w:r w:rsidRPr="00AD2BD4">
        <w:t xml:space="preserve"> cargas variables (</w:t>
      </w:r>
      <w:proofErr w:type="spellStart"/>
      <w:r w:rsidRPr="00AD2BD4">
        <w:t>ej</w:t>
      </w:r>
      <w:proofErr w:type="spellEnd"/>
      <w:r w:rsidRPr="00AD2BD4">
        <w:t xml:space="preserve">. </w:t>
      </w:r>
      <w:proofErr w:type="spellStart"/>
      <w:r w:rsidRPr="00AD2BD4">
        <w:t>servidores</w:t>
      </w:r>
      <w:proofErr w:type="spellEnd"/>
      <w:r w:rsidRPr="00AD2BD4">
        <w:t xml:space="preserve"> web, </w:t>
      </w:r>
      <w:proofErr w:type="spellStart"/>
      <w:r w:rsidRPr="00AD2BD4">
        <w:t>sistemas</w:t>
      </w:r>
      <w:proofErr w:type="spellEnd"/>
      <w:r w:rsidRPr="00AD2BD4">
        <w:t xml:space="preserve"> </w:t>
      </w:r>
      <w:proofErr w:type="spellStart"/>
      <w:r w:rsidRPr="00AD2BD4">
        <w:t>asincrónicos</w:t>
      </w:r>
      <w:proofErr w:type="spellEnd"/>
      <w:r w:rsidRPr="00AD2BD4">
        <w:t>).</w:t>
      </w:r>
    </w:p>
    <w:p w14:paraId="3918A30B" w14:textId="77777777" w:rsidR="00AD2BD4" w:rsidRPr="00AD2BD4" w:rsidRDefault="00AD2BD4" w:rsidP="00AD2BD4">
      <w:pPr>
        <w:numPr>
          <w:ilvl w:val="0"/>
          <w:numId w:val="46"/>
        </w:numPr>
        <w:spacing w:after="0" w:line="240" w:lineRule="auto"/>
        <w:rPr>
          <w:lang w:val="es-CL"/>
        </w:rPr>
      </w:pPr>
      <w:r w:rsidRPr="00AD2BD4">
        <w:rPr>
          <w:lang w:val="es-CL"/>
        </w:rPr>
        <w:t>Permite observar crecimiento del buffer en tiempo real.</w:t>
      </w:r>
    </w:p>
    <w:p w14:paraId="3BAFB4FE" w14:textId="77777777" w:rsidR="00AD2BD4" w:rsidRPr="00CA47D9" w:rsidRDefault="00AD2BD4" w:rsidP="00AD2BD4">
      <w:pPr>
        <w:spacing w:after="0" w:line="240" w:lineRule="auto"/>
        <w:rPr>
          <w:b/>
          <w:bCs/>
          <w:lang w:val="es-CL"/>
        </w:rPr>
      </w:pPr>
    </w:p>
    <w:p w14:paraId="0133AB86" w14:textId="0014DEB0" w:rsidR="00AD2BD4" w:rsidRPr="00AD2BD4" w:rsidRDefault="00AD2BD4" w:rsidP="00AD2BD4">
      <w:pPr>
        <w:spacing w:after="0" w:line="240" w:lineRule="auto"/>
      </w:pPr>
      <w:proofErr w:type="spellStart"/>
      <w:r w:rsidRPr="00AD2BD4">
        <w:rPr>
          <w:b/>
          <w:bCs/>
        </w:rPr>
        <w:t>Desventajas</w:t>
      </w:r>
      <w:proofErr w:type="spellEnd"/>
      <w:r w:rsidRPr="00AD2BD4">
        <w:rPr>
          <w:b/>
          <w:bCs/>
        </w:rPr>
        <w:t>:</w:t>
      </w:r>
    </w:p>
    <w:p w14:paraId="3647F4F1" w14:textId="77777777" w:rsidR="00AD2BD4" w:rsidRPr="00AD2BD4" w:rsidRDefault="00AD2BD4" w:rsidP="00AD2BD4">
      <w:pPr>
        <w:numPr>
          <w:ilvl w:val="0"/>
          <w:numId w:val="47"/>
        </w:numPr>
        <w:spacing w:after="0" w:line="240" w:lineRule="auto"/>
        <w:rPr>
          <w:lang w:val="es-CL"/>
        </w:rPr>
      </w:pPr>
      <w:r w:rsidRPr="00AD2BD4">
        <w:rPr>
          <w:lang w:val="es-CL"/>
        </w:rPr>
        <w:t xml:space="preserve">Si los consumidores son lentos, el buffer </w:t>
      </w:r>
      <w:r w:rsidRPr="00AD2BD4">
        <w:rPr>
          <w:b/>
          <w:bCs/>
          <w:lang w:val="es-CL"/>
        </w:rPr>
        <w:t>puede crecer sin control</w:t>
      </w:r>
      <w:r w:rsidRPr="00AD2BD4">
        <w:rPr>
          <w:lang w:val="es-CL"/>
        </w:rPr>
        <w:t>.</w:t>
      </w:r>
    </w:p>
    <w:p w14:paraId="018CA36A" w14:textId="77777777" w:rsidR="00AD2BD4" w:rsidRPr="00AD2BD4" w:rsidRDefault="00AD2BD4" w:rsidP="00AD2BD4">
      <w:pPr>
        <w:numPr>
          <w:ilvl w:val="0"/>
          <w:numId w:val="47"/>
        </w:numPr>
        <w:spacing w:after="0" w:line="240" w:lineRule="auto"/>
        <w:rPr>
          <w:lang w:val="es-CL"/>
        </w:rPr>
      </w:pPr>
      <w:r w:rsidRPr="00AD2BD4">
        <w:rPr>
          <w:lang w:val="es-CL"/>
        </w:rPr>
        <w:t>Difícil de gestionar en entornos con recursos limitados.</w:t>
      </w:r>
    </w:p>
    <w:p w14:paraId="44E42965" w14:textId="77777777" w:rsidR="00AD2BD4" w:rsidRDefault="00AD2BD4" w:rsidP="00AD2BD4">
      <w:pPr>
        <w:spacing w:after="0" w:line="240" w:lineRule="auto"/>
        <w:rPr>
          <w:b/>
          <w:bCs/>
          <w:lang w:val="es-CL"/>
        </w:rPr>
      </w:pPr>
    </w:p>
    <w:p w14:paraId="0B65BAA1" w14:textId="7E029A3E" w:rsidR="00AD2BD4" w:rsidRPr="00AD2BD4" w:rsidRDefault="00AD2BD4" w:rsidP="00AD2BD4">
      <w:pPr>
        <w:spacing w:after="0" w:line="240" w:lineRule="auto"/>
        <w:rPr>
          <w:lang w:val="es-CL"/>
        </w:rPr>
      </w:pPr>
      <w:r w:rsidRPr="00AD2BD4">
        <w:rPr>
          <w:b/>
          <w:bCs/>
          <w:lang w:val="es-CL"/>
        </w:rPr>
        <w:t>Ejemplo de salida esperada:</w:t>
      </w:r>
    </w:p>
    <w:p w14:paraId="34B396F5" w14:textId="77777777" w:rsidR="00AD2BD4" w:rsidRPr="00AD2BD4" w:rsidRDefault="00AD2BD4" w:rsidP="00AD2BD4">
      <w:pPr>
        <w:spacing w:after="0" w:line="240" w:lineRule="auto"/>
        <w:ind w:left="720"/>
        <w:rPr>
          <w:lang w:val="es-CL"/>
        </w:rPr>
      </w:pPr>
      <w:r w:rsidRPr="00AD2BD4">
        <w:rPr>
          <w:lang w:val="es-CL"/>
        </w:rPr>
        <w:t xml:space="preserve">[Productor 1] produjo </w:t>
      </w:r>
      <w:proofErr w:type="spellStart"/>
      <w:r w:rsidRPr="00AD2BD4">
        <w:rPr>
          <w:lang w:val="es-CL"/>
        </w:rPr>
        <w:t>item</w:t>
      </w:r>
      <w:proofErr w:type="spellEnd"/>
      <w:r w:rsidRPr="00AD2BD4">
        <w:rPr>
          <w:lang w:val="es-CL"/>
        </w:rPr>
        <w:t xml:space="preserve"> A</w:t>
      </w:r>
    </w:p>
    <w:p w14:paraId="68B2FD4F" w14:textId="77777777" w:rsidR="00AD2BD4" w:rsidRPr="00AD2BD4" w:rsidRDefault="00AD2BD4" w:rsidP="00AD2BD4">
      <w:pPr>
        <w:spacing w:after="0" w:line="240" w:lineRule="auto"/>
        <w:ind w:left="720"/>
        <w:rPr>
          <w:lang w:val="es-CL"/>
        </w:rPr>
      </w:pPr>
      <w:r w:rsidRPr="00AD2BD4">
        <w:rPr>
          <w:lang w:val="es-CL"/>
        </w:rPr>
        <w:t>[Buffer] Estado actual: [A]</w:t>
      </w:r>
    </w:p>
    <w:p w14:paraId="35ACA467" w14:textId="77777777" w:rsidR="00AD2BD4" w:rsidRPr="00AD2BD4" w:rsidRDefault="00AD2BD4" w:rsidP="00AD2BD4">
      <w:pPr>
        <w:spacing w:after="0" w:line="240" w:lineRule="auto"/>
        <w:ind w:left="720"/>
        <w:rPr>
          <w:lang w:val="es-CL"/>
        </w:rPr>
      </w:pPr>
      <w:r w:rsidRPr="00AD2BD4">
        <w:rPr>
          <w:lang w:val="es-CL"/>
        </w:rPr>
        <w:t xml:space="preserve">[Productor 2] produjo </w:t>
      </w:r>
      <w:proofErr w:type="spellStart"/>
      <w:r w:rsidRPr="00AD2BD4">
        <w:rPr>
          <w:lang w:val="es-CL"/>
        </w:rPr>
        <w:t>item</w:t>
      </w:r>
      <w:proofErr w:type="spellEnd"/>
      <w:r w:rsidRPr="00AD2BD4">
        <w:rPr>
          <w:lang w:val="es-CL"/>
        </w:rPr>
        <w:t xml:space="preserve"> B</w:t>
      </w:r>
    </w:p>
    <w:p w14:paraId="3B2BE20E" w14:textId="77777777" w:rsidR="00AD2BD4" w:rsidRPr="00AD2BD4" w:rsidRDefault="00AD2BD4" w:rsidP="00AD2BD4">
      <w:pPr>
        <w:spacing w:after="0" w:line="240" w:lineRule="auto"/>
        <w:ind w:left="720"/>
        <w:rPr>
          <w:lang w:val="es-CL"/>
        </w:rPr>
      </w:pPr>
      <w:r w:rsidRPr="00AD2BD4">
        <w:rPr>
          <w:lang w:val="es-CL"/>
        </w:rPr>
        <w:t>[Buffer] Estado actual: [A B]</w:t>
      </w:r>
    </w:p>
    <w:p w14:paraId="1D8BF660" w14:textId="77777777" w:rsidR="00AD2BD4" w:rsidRPr="00CA47D9" w:rsidRDefault="00AD2BD4" w:rsidP="00AD2BD4">
      <w:pPr>
        <w:spacing w:after="0" w:line="240" w:lineRule="auto"/>
        <w:ind w:left="720"/>
        <w:rPr>
          <w:lang w:val="pt-BR"/>
        </w:rPr>
      </w:pPr>
      <w:r w:rsidRPr="00CA47D9">
        <w:rPr>
          <w:lang w:val="pt-BR"/>
        </w:rPr>
        <w:t xml:space="preserve">[Consumidor 1] </w:t>
      </w:r>
      <w:proofErr w:type="spellStart"/>
      <w:r w:rsidRPr="00CA47D9">
        <w:rPr>
          <w:lang w:val="pt-BR"/>
        </w:rPr>
        <w:t>consumió</w:t>
      </w:r>
      <w:proofErr w:type="spellEnd"/>
      <w:r w:rsidRPr="00CA47D9">
        <w:rPr>
          <w:lang w:val="pt-BR"/>
        </w:rPr>
        <w:t xml:space="preserve"> item A</w:t>
      </w:r>
    </w:p>
    <w:p w14:paraId="1D7778B3" w14:textId="77777777" w:rsidR="00AD2BD4" w:rsidRPr="00CA47D9" w:rsidRDefault="00AD2BD4" w:rsidP="00AD2BD4">
      <w:pPr>
        <w:spacing w:after="0" w:line="240" w:lineRule="auto"/>
        <w:ind w:left="720"/>
        <w:rPr>
          <w:lang w:val="pt-BR"/>
        </w:rPr>
      </w:pPr>
      <w:r w:rsidRPr="00CA47D9">
        <w:rPr>
          <w:lang w:val="pt-BR"/>
        </w:rPr>
        <w:t xml:space="preserve">[Buffer] Estado </w:t>
      </w:r>
      <w:proofErr w:type="spellStart"/>
      <w:r w:rsidRPr="00CA47D9">
        <w:rPr>
          <w:lang w:val="pt-BR"/>
        </w:rPr>
        <w:t>actual</w:t>
      </w:r>
      <w:proofErr w:type="spellEnd"/>
      <w:r w:rsidRPr="00CA47D9">
        <w:rPr>
          <w:lang w:val="pt-BR"/>
        </w:rPr>
        <w:t>: [B]</w:t>
      </w:r>
    </w:p>
    <w:p w14:paraId="23672E75" w14:textId="77777777" w:rsidR="00AD2BD4" w:rsidRPr="00CA47D9" w:rsidRDefault="00AD2BD4" w:rsidP="00773892">
      <w:pPr>
        <w:spacing w:after="0" w:line="240" w:lineRule="auto"/>
        <w:rPr>
          <w:lang w:val="pt-BR"/>
        </w:rPr>
      </w:pPr>
    </w:p>
    <w:p w14:paraId="627A2042" w14:textId="1924923D" w:rsidR="00B87E81" w:rsidRPr="00AD2BD4" w:rsidRDefault="00000000" w:rsidP="00773892">
      <w:pPr>
        <w:pStyle w:val="Ttulo2"/>
        <w:spacing w:before="0" w:line="240" w:lineRule="auto"/>
        <w:rPr>
          <w:lang w:val="es-CL"/>
        </w:rPr>
      </w:pPr>
      <w:r w:rsidRPr="00AD2BD4">
        <w:rPr>
          <w:lang w:val="es-CL"/>
        </w:rPr>
        <w:t>Variante 2: Múltiples productores y consumidores</w:t>
      </w:r>
      <w:r w:rsidR="005F65BA">
        <w:rPr>
          <w:lang w:val="es-CL"/>
        </w:rPr>
        <w:t xml:space="preserve"> (</w:t>
      </w:r>
      <w:r w:rsidR="005F65BA" w:rsidRPr="005F65BA">
        <w:rPr>
          <w:lang w:val="es-CL"/>
        </w:rPr>
        <w:t xml:space="preserve">Matías </w:t>
      </w:r>
      <w:proofErr w:type="spellStart"/>
      <w:r w:rsidR="005F65BA" w:rsidRPr="005F65BA">
        <w:rPr>
          <w:lang w:val="es-CL"/>
        </w:rPr>
        <w:t>Oyarzún</w:t>
      </w:r>
      <w:proofErr w:type="spellEnd"/>
      <w:r w:rsidR="005F65BA" w:rsidRPr="005F65BA">
        <w:rPr>
          <w:lang w:val="es-CL"/>
        </w:rPr>
        <w:t xml:space="preserve"> - Matías Peters</w:t>
      </w:r>
      <w:r w:rsidR="005F65BA">
        <w:rPr>
          <w:lang w:val="es-CL"/>
        </w:rPr>
        <w:t>)</w:t>
      </w:r>
    </w:p>
    <w:p w14:paraId="02345D85" w14:textId="77777777" w:rsidR="00B87E81" w:rsidRPr="00773892" w:rsidRDefault="00000000" w:rsidP="00773892">
      <w:pPr>
        <w:spacing w:after="0" w:line="240" w:lineRule="auto"/>
        <w:rPr>
          <w:lang w:val="es-CL"/>
        </w:rPr>
      </w:pPr>
      <w:r w:rsidRPr="00773892">
        <w:rPr>
          <w:lang w:val="es-CL"/>
        </w:rPr>
        <w:t>Hilos necesarios: mínimo 4, ideal hasta 10.</w:t>
      </w:r>
    </w:p>
    <w:p w14:paraId="41EBDFEA" w14:textId="77777777" w:rsidR="00AD2BD4" w:rsidRPr="00CA47D9" w:rsidRDefault="00AD2BD4" w:rsidP="00773892">
      <w:pPr>
        <w:spacing w:after="0" w:line="240" w:lineRule="auto"/>
        <w:rPr>
          <w:lang w:val="es-CL"/>
        </w:rPr>
      </w:pPr>
    </w:p>
    <w:p w14:paraId="5D7175EE" w14:textId="28FC7E54" w:rsidR="00AD2BD4" w:rsidRDefault="00AD2BD4" w:rsidP="00AD2BD4">
      <w:pPr>
        <w:spacing w:after="0" w:line="240" w:lineRule="auto"/>
        <w:rPr>
          <w:lang w:val="es-CL"/>
        </w:rPr>
      </w:pPr>
      <w:r w:rsidRPr="00AD2BD4">
        <w:rPr>
          <w:b/>
          <w:bCs/>
          <w:lang w:val="es-CL"/>
        </w:rPr>
        <w:t>Motivación:</w:t>
      </w:r>
      <w:r>
        <w:rPr>
          <w:b/>
          <w:bCs/>
          <w:lang w:val="es-CL"/>
        </w:rPr>
        <w:t xml:space="preserve"> </w:t>
      </w:r>
      <w:r w:rsidRPr="00AD2BD4">
        <w:rPr>
          <w:lang w:val="es-CL"/>
        </w:rPr>
        <w:t>Simular sistemas reales con múltiples fuentes de datos y múltiples procesos que los consumen (como colas de trabajos).</w:t>
      </w:r>
    </w:p>
    <w:p w14:paraId="4E8B88CA" w14:textId="77777777" w:rsidR="00AD2BD4" w:rsidRPr="00AD2BD4" w:rsidRDefault="00AD2BD4" w:rsidP="00AD2BD4">
      <w:pPr>
        <w:spacing w:after="0" w:line="240" w:lineRule="auto"/>
        <w:rPr>
          <w:lang w:val="es-CL"/>
        </w:rPr>
      </w:pPr>
    </w:p>
    <w:p w14:paraId="64C62405" w14:textId="43F9BB5C" w:rsidR="00AD2BD4" w:rsidRPr="00AD2BD4" w:rsidRDefault="00AD2BD4" w:rsidP="00AD2BD4">
      <w:pPr>
        <w:spacing w:after="0" w:line="240" w:lineRule="auto"/>
        <w:rPr>
          <w:lang w:val="es-CL"/>
        </w:rPr>
      </w:pPr>
      <w:proofErr w:type="gramStart"/>
      <w:r w:rsidRPr="00AD2BD4">
        <w:rPr>
          <w:b/>
          <w:bCs/>
          <w:lang w:val="es-CL"/>
        </w:rPr>
        <w:t>Problema a resolver</w:t>
      </w:r>
      <w:proofErr w:type="gramEnd"/>
      <w:r w:rsidRPr="00AD2BD4">
        <w:rPr>
          <w:b/>
          <w:bCs/>
          <w:lang w:val="es-CL"/>
        </w:rPr>
        <w:t>:</w:t>
      </w:r>
      <w:r>
        <w:rPr>
          <w:lang w:val="es-CL"/>
        </w:rPr>
        <w:t xml:space="preserve"> </w:t>
      </w:r>
      <w:r w:rsidRPr="00AD2BD4">
        <w:rPr>
          <w:lang w:val="es-CL"/>
        </w:rPr>
        <w:t xml:space="preserve">Asegurar que múltiples productores y consumidores </w:t>
      </w:r>
      <w:r w:rsidRPr="00AD2BD4">
        <w:rPr>
          <w:b/>
          <w:bCs/>
          <w:lang w:val="es-CL"/>
        </w:rPr>
        <w:t>no corrompan el estado del buffer</w:t>
      </w:r>
      <w:r w:rsidRPr="00AD2BD4">
        <w:rPr>
          <w:lang w:val="es-CL"/>
        </w:rPr>
        <w:t xml:space="preserve"> compartido.</w:t>
      </w:r>
    </w:p>
    <w:p w14:paraId="5384C05F" w14:textId="77777777" w:rsidR="00AD2BD4" w:rsidRPr="00AD2BD4" w:rsidRDefault="00AD2BD4" w:rsidP="00AD2BD4">
      <w:pPr>
        <w:spacing w:after="0" w:line="240" w:lineRule="auto"/>
        <w:rPr>
          <w:b/>
          <w:bCs/>
          <w:lang w:val="es-CL"/>
        </w:rPr>
      </w:pPr>
    </w:p>
    <w:p w14:paraId="2060B7A0" w14:textId="74D2BC0A" w:rsidR="00AD2BD4" w:rsidRPr="00AD2BD4" w:rsidRDefault="00AD2BD4" w:rsidP="00AD2BD4">
      <w:pPr>
        <w:spacing w:after="0" w:line="240" w:lineRule="auto"/>
      </w:pPr>
      <w:proofErr w:type="spellStart"/>
      <w:r w:rsidRPr="00AD2BD4">
        <w:rPr>
          <w:b/>
          <w:bCs/>
        </w:rPr>
        <w:t>Estrategia</w:t>
      </w:r>
      <w:proofErr w:type="spellEnd"/>
      <w:r w:rsidRPr="00AD2BD4">
        <w:rPr>
          <w:b/>
          <w:bCs/>
        </w:rPr>
        <w:t xml:space="preserve"> de </w:t>
      </w:r>
      <w:proofErr w:type="spellStart"/>
      <w:r w:rsidRPr="00AD2BD4">
        <w:rPr>
          <w:b/>
          <w:bCs/>
        </w:rPr>
        <w:t>solución</w:t>
      </w:r>
      <w:proofErr w:type="spellEnd"/>
      <w:r w:rsidRPr="00AD2BD4">
        <w:rPr>
          <w:b/>
          <w:bCs/>
        </w:rPr>
        <w:t>:</w:t>
      </w:r>
    </w:p>
    <w:p w14:paraId="39712681" w14:textId="77777777" w:rsidR="00AD2BD4" w:rsidRPr="00AD2BD4" w:rsidRDefault="00AD2BD4" w:rsidP="00AD2BD4">
      <w:pPr>
        <w:numPr>
          <w:ilvl w:val="0"/>
          <w:numId w:val="48"/>
        </w:numPr>
        <w:spacing w:after="0" w:line="240" w:lineRule="auto"/>
        <w:rPr>
          <w:lang w:val="es-CL"/>
        </w:rPr>
      </w:pPr>
      <w:r w:rsidRPr="00AD2BD4">
        <w:rPr>
          <w:lang w:val="es-CL"/>
        </w:rPr>
        <w:t>Usar un buffer circular de tamaño fijo.</w:t>
      </w:r>
    </w:p>
    <w:p w14:paraId="44DEF13D" w14:textId="77777777" w:rsidR="00AD2BD4" w:rsidRPr="00AD2BD4" w:rsidRDefault="00AD2BD4" w:rsidP="00AD2BD4">
      <w:pPr>
        <w:numPr>
          <w:ilvl w:val="0"/>
          <w:numId w:val="48"/>
        </w:numPr>
        <w:spacing w:after="0" w:line="240" w:lineRule="auto"/>
        <w:rPr>
          <w:lang w:val="es-CL"/>
        </w:rPr>
      </w:pPr>
      <w:r w:rsidRPr="00AD2BD4">
        <w:rPr>
          <w:lang w:val="es-CL"/>
        </w:rPr>
        <w:t xml:space="preserve">Controlar acceso concurrente con semáforos y </w:t>
      </w:r>
      <w:proofErr w:type="spellStart"/>
      <w:r w:rsidRPr="00AD2BD4">
        <w:rPr>
          <w:lang w:val="es-CL"/>
        </w:rPr>
        <w:t>mutex</w:t>
      </w:r>
      <w:proofErr w:type="spellEnd"/>
      <w:r w:rsidRPr="00AD2BD4">
        <w:rPr>
          <w:lang w:val="es-CL"/>
        </w:rPr>
        <w:t>.</w:t>
      </w:r>
    </w:p>
    <w:p w14:paraId="311DDD71" w14:textId="77777777" w:rsidR="00AD2BD4" w:rsidRPr="00CA47D9" w:rsidRDefault="00AD2BD4" w:rsidP="00AD2BD4">
      <w:pPr>
        <w:spacing w:after="0" w:line="240" w:lineRule="auto"/>
        <w:rPr>
          <w:b/>
          <w:bCs/>
          <w:lang w:val="es-CL"/>
        </w:rPr>
      </w:pPr>
    </w:p>
    <w:p w14:paraId="37D98ADA" w14:textId="5CE3FAEA" w:rsidR="00AD2BD4" w:rsidRPr="00AD2BD4" w:rsidRDefault="00AD2BD4" w:rsidP="00AD2BD4">
      <w:pPr>
        <w:spacing w:after="0" w:line="240" w:lineRule="auto"/>
      </w:pPr>
      <w:proofErr w:type="spellStart"/>
      <w:r w:rsidRPr="00AD2BD4">
        <w:rPr>
          <w:b/>
          <w:bCs/>
        </w:rPr>
        <w:t>Estructuras</w:t>
      </w:r>
      <w:proofErr w:type="spellEnd"/>
      <w:r w:rsidRPr="00AD2BD4">
        <w:rPr>
          <w:b/>
          <w:bCs/>
        </w:rPr>
        <w:t xml:space="preserve"> </w:t>
      </w:r>
      <w:proofErr w:type="spellStart"/>
      <w:r w:rsidRPr="00AD2BD4">
        <w:rPr>
          <w:b/>
          <w:bCs/>
        </w:rPr>
        <w:t>necesarias</w:t>
      </w:r>
      <w:proofErr w:type="spellEnd"/>
      <w:r w:rsidRPr="00AD2BD4">
        <w:rPr>
          <w:b/>
          <w:bCs/>
        </w:rPr>
        <w:t>:</w:t>
      </w:r>
    </w:p>
    <w:p w14:paraId="2FB090EF" w14:textId="77777777" w:rsidR="00AD2BD4" w:rsidRPr="00AD2BD4" w:rsidRDefault="00AD2BD4" w:rsidP="00AD2BD4">
      <w:pPr>
        <w:numPr>
          <w:ilvl w:val="0"/>
          <w:numId w:val="49"/>
        </w:numPr>
        <w:spacing w:after="0" w:line="240" w:lineRule="auto"/>
      </w:pPr>
      <w:proofErr w:type="spellStart"/>
      <w:r w:rsidRPr="00AD2BD4">
        <w:t>sem_t</w:t>
      </w:r>
      <w:proofErr w:type="spellEnd"/>
      <w:r w:rsidRPr="00AD2BD4">
        <w:t xml:space="preserve"> empty: </w:t>
      </w:r>
      <w:proofErr w:type="spellStart"/>
      <w:r w:rsidRPr="00AD2BD4">
        <w:t>número</w:t>
      </w:r>
      <w:proofErr w:type="spellEnd"/>
      <w:r w:rsidRPr="00AD2BD4">
        <w:t xml:space="preserve"> de </w:t>
      </w:r>
      <w:proofErr w:type="spellStart"/>
      <w:r w:rsidRPr="00AD2BD4">
        <w:t>espacios</w:t>
      </w:r>
      <w:proofErr w:type="spellEnd"/>
      <w:r w:rsidRPr="00AD2BD4">
        <w:t xml:space="preserve"> </w:t>
      </w:r>
      <w:proofErr w:type="spellStart"/>
      <w:r w:rsidRPr="00AD2BD4">
        <w:t>vacíos</w:t>
      </w:r>
      <w:proofErr w:type="spellEnd"/>
      <w:r w:rsidRPr="00AD2BD4">
        <w:t>.</w:t>
      </w:r>
    </w:p>
    <w:p w14:paraId="23B4DC18" w14:textId="77777777" w:rsidR="00AD2BD4" w:rsidRPr="00AD2BD4" w:rsidRDefault="00AD2BD4" w:rsidP="00AD2BD4">
      <w:pPr>
        <w:numPr>
          <w:ilvl w:val="0"/>
          <w:numId w:val="49"/>
        </w:numPr>
        <w:spacing w:after="0" w:line="240" w:lineRule="auto"/>
        <w:rPr>
          <w:lang w:val="pt-BR"/>
        </w:rPr>
      </w:pPr>
      <w:proofErr w:type="spellStart"/>
      <w:r w:rsidRPr="00AD2BD4">
        <w:rPr>
          <w:lang w:val="pt-BR"/>
        </w:rPr>
        <w:t>sem_t</w:t>
      </w:r>
      <w:proofErr w:type="spellEnd"/>
      <w:r w:rsidRPr="00AD2BD4">
        <w:rPr>
          <w:lang w:val="pt-BR"/>
        </w:rPr>
        <w:t xml:space="preserve"> full: número de </w:t>
      </w:r>
      <w:proofErr w:type="spellStart"/>
      <w:r w:rsidRPr="00AD2BD4">
        <w:rPr>
          <w:lang w:val="pt-BR"/>
        </w:rPr>
        <w:t>ítems</w:t>
      </w:r>
      <w:proofErr w:type="spellEnd"/>
      <w:r w:rsidRPr="00AD2BD4">
        <w:rPr>
          <w:lang w:val="pt-BR"/>
        </w:rPr>
        <w:t xml:space="preserve"> </w:t>
      </w:r>
      <w:proofErr w:type="spellStart"/>
      <w:r w:rsidRPr="00AD2BD4">
        <w:rPr>
          <w:lang w:val="pt-BR"/>
        </w:rPr>
        <w:t>listos</w:t>
      </w:r>
      <w:proofErr w:type="spellEnd"/>
      <w:r w:rsidRPr="00AD2BD4">
        <w:rPr>
          <w:lang w:val="pt-BR"/>
        </w:rPr>
        <w:t xml:space="preserve"> para consumir.</w:t>
      </w:r>
    </w:p>
    <w:p w14:paraId="6C6C5231" w14:textId="77777777" w:rsidR="00AD2BD4" w:rsidRPr="00AD2BD4" w:rsidRDefault="00AD2BD4" w:rsidP="00AD2BD4">
      <w:pPr>
        <w:numPr>
          <w:ilvl w:val="0"/>
          <w:numId w:val="49"/>
        </w:numPr>
        <w:spacing w:after="0" w:line="240" w:lineRule="auto"/>
        <w:rPr>
          <w:lang w:val="es-CL"/>
        </w:rPr>
      </w:pPr>
      <w:proofErr w:type="spellStart"/>
      <w:r w:rsidRPr="00AD2BD4">
        <w:rPr>
          <w:lang w:val="es-CL"/>
        </w:rPr>
        <w:t>pthread_mutex_t</w:t>
      </w:r>
      <w:proofErr w:type="spellEnd"/>
      <w:r w:rsidRPr="00AD2BD4">
        <w:rPr>
          <w:lang w:val="es-CL"/>
        </w:rPr>
        <w:t xml:space="preserve"> </w:t>
      </w:r>
      <w:proofErr w:type="spellStart"/>
      <w:r w:rsidRPr="00AD2BD4">
        <w:rPr>
          <w:lang w:val="es-CL"/>
        </w:rPr>
        <w:t>mutex</w:t>
      </w:r>
      <w:proofErr w:type="spellEnd"/>
      <w:r w:rsidRPr="00AD2BD4">
        <w:rPr>
          <w:lang w:val="es-CL"/>
        </w:rPr>
        <w:t>: protege los accesos simultáneos.</w:t>
      </w:r>
    </w:p>
    <w:p w14:paraId="129A1AF7" w14:textId="77777777" w:rsidR="00AD2BD4" w:rsidRPr="00AD2BD4" w:rsidRDefault="00AD2BD4" w:rsidP="00AD2BD4">
      <w:pPr>
        <w:numPr>
          <w:ilvl w:val="0"/>
          <w:numId w:val="49"/>
        </w:numPr>
        <w:spacing w:after="0" w:line="240" w:lineRule="auto"/>
      </w:pPr>
      <w:proofErr w:type="gramStart"/>
      <w:r w:rsidRPr="00AD2BD4">
        <w:t>buffer[</w:t>
      </w:r>
      <w:proofErr w:type="gramEnd"/>
      <w:r w:rsidRPr="00AD2BD4">
        <w:t xml:space="preserve">] circular con </w:t>
      </w:r>
      <w:proofErr w:type="spellStart"/>
      <w:r w:rsidRPr="00AD2BD4">
        <w:t>índices</w:t>
      </w:r>
      <w:proofErr w:type="spellEnd"/>
      <w:r w:rsidRPr="00AD2BD4">
        <w:t xml:space="preserve"> in, out.</w:t>
      </w:r>
    </w:p>
    <w:p w14:paraId="047E639F" w14:textId="77777777" w:rsidR="00AD2BD4" w:rsidRDefault="00AD2BD4" w:rsidP="00AD2BD4">
      <w:pPr>
        <w:spacing w:after="0" w:line="240" w:lineRule="auto"/>
        <w:rPr>
          <w:b/>
          <w:bCs/>
        </w:rPr>
      </w:pPr>
    </w:p>
    <w:p w14:paraId="3D091E44" w14:textId="2F0596FE" w:rsidR="00AD2BD4" w:rsidRPr="00AD2BD4" w:rsidRDefault="00AD2BD4" w:rsidP="00AD2BD4">
      <w:pPr>
        <w:spacing w:after="0" w:line="240" w:lineRule="auto"/>
      </w:pPr>
      <w:proofErr w:type="spellStart"/>
      <w:r w:rsidRPr="00AD2BD4">
        <w:rPr>
          <w:b/>
          <w:bCs/>
        </w:rPr>
        <w:t>Ventajas</w:t>
      </w:r>
      <w:proofErr w:type="spellEnd"/>
      <w:r w:rsidRPr="00AD2BD4">
        <w:rPr>
          <w:b/>
          <w:bCs/>
        </w:rPr>
        <w:t>:</w:t>
      </w:r>
    </w:p>
    <w:p w14:paraId="21DAFACF" w14:textId="77777777" w:rsidR="00AD2BD4" w:rsidRPr="00AD2BD4" w:rsidRDefault="00AD2BD4" w:rsidP="00AD2BD4">
      <w:pPr>
        <w:numPr>
          <w:ilvl w:val="0"/>
          <w:numId w:val="50"/>
        </w:numPr>
        <w:spacing w:after="0" w:line="240" w:lineRule="auto"/>
      </w:pPr>
      <w:proofErr w:type="spellStart"/>
      <w:r w:rsidRPr="00AD2BD4">
        <w:t>Escalable</w:t>
      </w:r>
      <w:proofErr w:type="spellEnd"/>
      <w:r w:rsidRPr="00AD2BD4">
        <w:t xml:space="preserve"> y </w:t>
      </w:r>
      <w:proofErr w:type="spellStart"/>
      <w:r w:rsidRPr="00AD2BD4">
        <w:t>eficiente</w:t>
      </w:r>
      <w:proofErr w:type="spellEnd"/>
      <w:r w:rsidRPr="00AD2BD4">
        <w:t>.</w:t>
      </w:r>
    </w:p>
    <w:p w14:paraId="68D4A473" w14:textId="77777777" w:rsidR="00AD2BD4" w:rsidRPr="00AD2BD4" w:rsidRDefault="00AD2BD4" w:rsidP="00AD2BD4">
      <w:pPr>
        <w:numPr>
          <w:ilvl w:val="0"/>
          <w:numId w:val="50"/>
        </w:numPr>
        <w:spacing w:after="0" w:line="240" w:lineRule="auto"/>
      </w:pPr>
      <w:r w:rsidRPr="00AD2BD4">
        <w:t xml:space="preserve">Simula </w:t>
      </w:r>
      <w:proofErr w:type="spellStart"/>
      <w:r w:rsidRPr="00AD2BD4">
        <w:t>sistemas</w:t>
      </w:r>
      <w:proofErr w:type="spellEnd"/>
      <w:r w:rsidRPr="00AD2BD4">
        <w:t xml:space="preserve"> de </w:t>
      </w:r>
      <w:proofErr w:type="spellStart"/>
      <w:r w:rsidRPr="00AD2BD4">
        <w:t>procesamiento</w:t>
      </w:r>
      <w:proofErr w:type="spellEnd"/>
      <w:r w:rsidRPr="00AD2BD4">
        <w:t xml:space="preserve"> </w:t>
      </w:r>
      <w:proofErr w:type="spellStart"/>
      <w:r w:rsidRPr="00AD2BD4">
        <w:t>paralelos</w:t>
      </w:r>
      <w:proofErr w:type="spellEnd"/>
      <w:r w:rsidRPr="00AD2BD4">
        <w:t>.</w:t>
      </w:r>
    </w:p>
    <w:p w14:paraId="66AE3047" w14:textId="77777777" w:rsidR="00AD2BD4" w:rsidRDefault="00AD2BD4" w:rsidP="00AD2BD4">
      <w:pPr>
        <w:spacing w:after="0" w:line="240" w:lineRule="auto"/>
        <w:rPr>
          <w:b/>
          <w:bCs/>
        </w:rPr>
      </w:pPr>
    </w:p>
    <w:p w14:paraId="40B5B408" w14:textId="066EE0AE" w:rsidR="00AD2BD4" w:rsidRPr="00AD2BD4" w:rsidRDefault="00AD2BD4" w:rsidP="00AD2BD4">
      <w:pPr>
        <w:spacing w:after="0" w:line="240" w:lineRule="auto"/>
      </w:pPr>
      <w:proofErr w:type="spellStart"/>
      <w:r w:rsidRPr="00AD2BD4">
        <w:rPr>
          <w:b/>
          <w:bCs/>
        </w:rPr>
        <w:t>Desventajas</w:t>
      </w:r>
      <w:proofErr w:type="spellEnd"/>
      <w:r w:rsidRPr="00AD2BD4">
        <w:rPr>
          <w:b/>
          <w:bCs/>
        </w:rPr>
        <w:t>:</w:t>
      </w:r>
    </w:p>
    <w:p w14:paraId="15C87219" w14:textId="77777777" w:rsidR="00AD2BD4" w:rsidRPr="00AD2BD4" w:rsidRDefault="00AD2BD4" w:rsidP="00AD2BD4">
      <w:pPr>
        <w:numPr>
          <w:ilvl w:val="0"/>
          <w:numId w:val="51"/>
        </w:numPr>
        <w:spacing w:after="0" w:line="240" w:lineRule="auto"/>
        <w:rPr>
          <w:lang w:val="es-CL"/>
        </w:rPr>
      </w:pPr>
      <w:r w:rsidRPr="00AD2BD4">
        <w:rPr>
          <w:lang w:val="es-CL"/>
        </w:rPr>
        <w:t>Requiere sincronización rigurosa para evitar errores como doble acceso o condiciones de carrera.</w:t>
      </w:r>
    </w:p>
    <w:p w14:paraId="45CDDEBB" w14:textId="77777777" w:rsidR="00AD2BD4" w:rsidRPr="00AD2BD4" w:rsidRDefault="00AD2BD4" w:rsidP="00AD2BD4">
      <w:pPr>
        <w:numPr>
          <w:ilvl w:val="0"/>
          <w:numId w:val="51"/>
        </w:numPr>
        <w:spacing w:after="0" w:line="240" w:lineRule="auto"/>
        <w:rPr>
          <w:lang w:val="es-CL"/>
        </w:rPr>
      </w:pPr>
      <w:r w:rsidRPr="00AD2BD4">
        <w:rPr>
          <w:lang w:val="es-CL"/>
        </w:rPr>
        <w:t>Difícil de depurar si hay muchos hilos.</w:t>
      </w:r>
    </w:p>
    <w:p w14:paraId="63DB5F1A" w14:textId="77777777" w:rsidR="00AD2BD4" w:rsidRDefault="00AD2BD4" w:rsidP="00AD2BD4">
      <w:pPr>
        <w:spacing w:after="0" w:line="240" w:lineRule="auto"/>
        <w:rPr>
          <w:b/>
          <w:bCs/>
          <w:lang w:val="es-CL"/>
        </w:rPr>
      </w:pPr>
    </w:p>
    <w:p w14:paraId="05E687E0" w14:textId="14002014" w:rsidR="00AD2BD4" w:rsidRPr="00AD2BD4" w:rsidRDefault="00AD2BD4" w:rsidP="00AD2BD4">
      <w:pPr>
        <w:spacing w:after="0" w:line="240" w:lineRule="auto"/>
        <w:rPr>
          <w:lang w:val="es-CL"/>
        </w:rPr>
      </w:pPr>
      <w:r w:rsidRPr="00AD2BD4">
        <w:rPr>
          <w:b/>
          <w:bCs/>
          <w:lang w:val="es-CL"/>
        </w:rPr>
        <w:t>Ejemplo de salida esperada:</w:t>
      </w:r>
    </w:p>
    <w:p w14:paraId="72BB4E38" w14:textId="77777777" w:rsidR="00AD2BD4" w:rsidRPr="00AD2BD4" w:rsidRDefault="00AD2BD4" w:rsidP="00AD2BD4">
      <w:pPr>
        <w:spacing w:after="0" w:line="240" w:lineRule="auto"/>
        <w:ind w:left="720"/>
        <w:rPr>
          <w:lang w:val="es-CL"/>
        </w:rPr>
      </w:pPr>
      <w:r w:rsidRPr="00AD2BD4">
        <w:rPr>
          <w:lang w:val="es-CL"/>
        </w:rPr>
        <w:t>[Productor 1] produjo en posición 2</w:t>
      </w:r>
    </w:p>
    <w:p w14:paraId="16B49D8D" w14:textId="77777777" w:rsidR="00AD2BD4" w:rsidRPr="00AD2BD4" w:rsidRDefault="00AD2BD4" w:rsidP="00AD2BD4">
      <w:pPr>
        <w:spacing w:after="0" w:line="240" w:lineRule="auto"/>
        <w:ind w:left="720"/>
        <w:rPr>
          <w:lang w:val="es-CL"/>
        </w:rPr>
      </w:pPr>
      <w:r w:rsidRPr="00AD2BD4">
        <w:rPr>
          <w:lang w:val="es-CL"/>
        </w:rPr>
        <w:t>[Productor 3] producido en posición 3</w:t>
      </w:r>
    </w:p>
    <w:p w14:paraId="2A0CF095" w14:textId="77777777" w:rsidR="00AD2BD4" w:rsidRPr="00AD2BD4" w:rsidRDefault="00AD2BD4" w:rsidP="00AD2BD4">
      <w:pPr>
        <w:spacing w:after="0" w:line="240" w:lineRule="auto"/>
        <w:ind w:left="720"/>
        <w:rPr>
          <w:lang w:val="es-CL"/>
        </w:rPr>
      </w:pPr>
      <w:r w:rsidRPr="00AD2BD4">
        <w:rPr>
          <w:lang w:val="es-CL"/>
        </w:rPr>
        <w:t>[Consumidor 1] consumió de posición 2</w:t>
      </w:r>
    </w:p>
    <w:p w14:paraId="4D764D1C" w14:textId="77777777" w:rsidR="00AD2BD4" w:rsidRPr="00CA47D9" w:rsidRDefault="00AD2BD4" w:rsidP="00AD2BD4">
      <w:pPr>
        <w:spacing w:after="0" w:line="240" w:lineRule="auto"/>
        <w:ind w:left="720"/>
        <w:rPr>
          <w:lang w:val="es-CL"/>
        </w:rPr>
      </w:pPr>
      <w:r w:rsidRPr="00CA47D9">
        <w:rPr>
          <w:lang w:val="es-CL"/>
        </w:rPr>
        <w:t>[Consumidor 2] consumió de posición 3</w:t>
      </w:r>
    </w:p>
    <w:p w14:paraId="5F294F5F" w14:textId="77777777" w:rsidR="00AD2BD4" w:rsidRPr="00CA47D9" w:rsidRDefault="00AD2BD4" w:rsidP="00773892">
      <w:pPr>
        <w:spacing w:after="0" w:line="240" w:lineRule="auto"/>
        <w:rPr>
          <w:lang w:val="es-CL"/>
        </w:rPr>
      </w:pPr>
    </w:p>
    <w:p w14:paraId="5C902EDF" w14:textId="306275EB" w:rsidR="00B87E81" w:rsidRPr="00CA47D9" w:rsidRDefault="00B87E81" w:rsidP="00AD2BD4">
      <w:pPr>
        <w:pStyle w:val="Listaconvietas"/>
        <w:numPr>
          <w:ilvl w:val="0"/>
          <w:numId w:val="0"/>
        </w:numPr>
        <w:spacing w:after="0" w:line="240" w:lineRule="auto"/>
        <w:ind w:left="360"/>
        <w:rPr>
          <w:lang w:val="es-CL"/>
        </w:rPr>
      </w:pPr>
    </w:p>
    <w:p w14:paraId="22631826" w14:textId="1F5751E7" w:rsidR="00B87E81" w:rsidRPr="00CA47D9" w:rsidRDefault="00000000" w:rsidP="00773892">
      <w:pPr>
        <w:pStyle w:val="Ttulo2"/>
        <w:spacing w:before="0" w:line="240" w:lineRule="auto"/>
        <w:rPr>
          <w:lang w:val="es-CL"/>
        </w:rPr>
      </w:pPr>
      <w:r w:rsidRPr="00CA47D9">
        <w:rPr>
          <w:lang w:val="es-CL"/>
        </w:rPr>
        <w:t>Variante 3: Buffer circular</w:t>
      </w:r>
      <w:r w:rsidR="00AB6DDC">
        <w:rPr>
          <w:lang w:val="es-CL"/>
        </w:rPr>
        <w:t xml:space="preserve"> (</w:t>
      </w:r>
      <w:r w:rsidR="00AB6DDC" w:rsidRPr="00AB6DDC">
        <w:rPr>
          <w:lang w:val="es-CL"/>
        </w:rPr>
        <w:t>José Hernández- Fabián Arévalo</w:t>
      </w:r>
      <w:r w:rsidR="00AB6DDC">
        <w:rPr>
          <w:lang w:val="es-CL"/>
        </w:rPr>
        <w:t>)</w:t>
      </w:r>
    </w:p>
    <w:p w14:paraId="4EA23C4D" w14:textId="77777777" w:rsidR="00B87E81" w:rsidRPr="00773892" w:rsidRDefault="00000000" w:rsidP="00773892">
      <w:pPr>
        <w:spacing w:after="0" w:line="240" w:lineRule="auto"/>
        <w:rPr>
          <w:lang w:val="es-CL"/>
        </w:rPr>
      </w:pPr>
      <w:r w:rsidRPr="00773892">
        <w:rPr>
          <w:lang w:val="es-CL"/>
        </w:rPr>
        <w:t>Hilos necesarios: mínimo 2, ideal hasta 6.</w:t>
      </w:r>
    </w:p>
    <w:p w14:paraId="06AE6EA0" w14:textId="77777777" w:rsidR="00AD2BD4" w:rsidRPr="00CA47D9" w:rsidRDefault="00AD2BD4" w:rsidP="00773892">
      <w:pPr>
        <w:spacing w:after="0" w:line="240" w:lineRule="auto"/>
        <w:rPr>
          <w:lang w:val="es-CL"/>
        </w:rPr>
      </w:pPr>
    </w:p>
    <w:p w14:paraId="3F08C244" w14:textId="248021DB" w:rsidR="00AD2BD4" w:rsidRDefault="00AD2BD4" w:rsidP="00AD2BD4">
      <w:pPr>
        <w:spacing w:after="0" w:line="240" w:lineRule="auto"/>
        <w:rPr>
          <w:lang w:val="es-CL"/>
        </w:rPr>
      </w:pPr>
      <w:r w:rsidRPr="00AD2BD4">
        <w:rPr>
          <w:b/>
          <w:bCs/>
          <w:lang w:val="es-CL"/>
        </w:rPr>
        <w:t>Motivación:</w:t>
      </w:r>
      <w:r>
        <w:rPr>
          <w:lang w:val="es-CL"/>
        </w:rPr>
        <w:t xml:space="preserve"> </w:t>
      </w:r>
      <w:r w:rsidRPr="00AD2BD4">
        <w:rPr>
          <w:lang w:val="es-CL"/>
        </w:rPr>
        <w:t xml:space="preserve">Simular un sistema con </w:t>
      </w:r>
      <w:r w:rsidRPr="00AD2BD4">
        <w:rPr>
          <w:b/>
          <w:bCs/>
          <w:lang w:val="es-CL"/>
        </w:rPr>
        <w:t>reciclaje de memoria</w:t>
      </w:r>
      <w:r w:rsidRPr="00AD2BD4">
        <w:rPr>
          <w:lang w:val="es-CL"/>
        </w:rPr>
        <w:t xml:space="preserve"> eficiente: cuando el buffer se llena, se reinicia el índice circular.</w:t>
      </w:r>
    </w:p>
    <w:p w14:paraId="21E9A448" w14:textId="77777777" w:rsidR="00AD2BD4" w:rsidRPr="00AD2BD4" w:rsidRDefault="00AD2BD4" w:rsidP="00AD2BD4">
      <w:pPr>
        <w:spacing w:after="0" w:line="240" w:lineRule="auto"/>
        <w:rPr>
          <w:lang w:val="es-CL"/>
        </w:rPr>
      </w:pPr>
    </w:p>
    <w:p w14:paraId="4E118D02" w14:textId="615EA0A1" w:rsidR="00AD2BD4" w:rsidRDefault="00AD2BD4" w:rsidP="00AD2BD4">
      <w:pPr>
        <w:spacing w:after="0" w:line="240" w:lineRule="auto"/>
        <w:rPr>
          <w:lang w:val="es-CL"/>
        </w:rPr>
      </w:pPr>
      <w:proofErr w:type="gramStart"/>
      <w:r w:rsidRPr="00AD2BD4">
        <w:rPr>
          <w:b/>
          <w:bCs/>
          <w:lang w:val="es-CL"/>
        </w:rPr>
        <w:t>Problema a resolver</w:t>
      </w:r>
      <w:proofErr w:type="gramEnd"/>
      <w:r w:rsidRPr="00AD2BD4">
        <w:rPr>
          <w:b/>
          <w:bCs/>
          <w:lang w:val="es-CL"/>
        </w:rPr>
        <w:t>:</w:t>
      </w:r>
      <w:r>
        <w:rPr>
          <w:lang w:val="es-CL"/>
        </w:rPr>
        <w:t xml:space="preserve"> </w:t>
      </w:r>
      <w:r w:rsidRPr="00AD2BD4">
        <w:rPr>
          <w:lang w:val="es-CL"/>
        </w:rPr>
        <w:t>Cómo mantener el uso eficiente del espacio del buffer sin sobrescribir ítems aún no consumidos.</w:t>
      </w:r>
    </w:p>
    <w:p w14:paraId="288AC697" w14:textId="77777777" w:rsidR="00AD2BD4" w:rsidRPr="00AD2BD4" w:rsidRDefault="00AD2BD4" w:rsidP="00AD2BD4">
      <w:pPr>
        <w:spacing w:after="0" w:line="240" w:lineRule="auto"/>
        <w:rPr>
          <w:lang w:val="es-CL"/>
        </w:rPr>
      </w:pPr>
    </w:p>
    <w:p w14:paraId="125B6B8F" w14:textId="39456025" w:rsidR="00AD2BD4" w:rsidRPr="00AD2BD4" w:rsidRDefault="00AD2BD4" w:rsidP="00AD2BD4">
      <w:pPr>
        <w:spacing w:after="0" w:line="240" w:lineRule="auto"/>
      </w:pPr>
      <w:proofErr w:type="spellStart"/>
      <w:r w:rsidRPr="00AD2BD4">
        <w:rPr>
          <w:b/>
          <w:bCs/>
        </w:rPr>
        <w:t>Estrategia</w:t>
      </w:r>
      <w:proofErr w:type="spellEnd"/>
      <w:r w:rsidRPr="00AD2BD4">
        <w:rPr>
          <w:b/>
          <w:bCs/>
        </w:rPr>
        <w:t xml:space="preserve"> de </w:t>
      </w:r>
      <w:proofErr w:type="spellStart"/>
      <w:r w:rsidRPr="00AD2BD4">
        <w:rPr>
          <w:b/>
          <w:bCs/>
        </w:rPr>
        <w:t>solución</w:t>
      </w:r>
      <w:proofErr w:type="spellEnd"/>
      <w:r w:rsidRPr="00AD2BD4">
        <w:rPr>
          <w:b/>
          <w:bCs/>
        </w:rPr>
        <w:t>:</w:t>
      </w:r>
    </w:p>
    <w:p w14:paraId="5839FAA8" w14:textId="77777777" w:rsidR="00AD2BD4" w:rsidRPr="00AD2BD4" w:rsidRDefault="00AD2BD4" w:rsidP="00AD2BD4">
      <w:pPr>
        <w:numPr>
          <w:ilvl w:val="0"/>
          <w:numId w:val="52"/>
        </w:numPr>
        <w:spacing w:after="0" w:line="240" w:lineRule="auto"/>
      </w:pPr>
      <w:proofErr w:type="spellStart"/>
      <w:r w:rsidRPr="00AD2BD4">
        <w:t>Índices</w:t>
      </w:r>
      <w:proofErr w:type="spellEnd"/>
      <w:r w:rsidRPr="00AD2BD4">
        <w:t xml:space="preserve"> in y out </w:t>
      </w:r>
      <w:proofErr w:type="spellStart"/>
      <w:r w:rsidRPr="00AD2BD4">
        <w:t>avanzan</w:t>
      </w:r>
      <w:proofErr w:type="spellEnd"/>
      <w:r w:rsidRPr="00AD2BD4">
        <w:t xml:space="preserve"> </w:t>
      </w:r>
      <w:proofErr w:type="spellStart"/>
      <w:r w:rsidRPr="00AD2BD4">
        <w:t>circularmente</w:t>
      </w:r>
      <w:proofErr w:type="spellEnd"/>
      <w:r w:rsidRPr="00AD2BD4">
        <w:t xml:space="preserve">: </w:t>
      </w:r>
      <w:proofErr w:type="spellStart"/>
      <w:r w:rsidRPr="00AD2BD4">
        <w:t>i</w:t>
      </w:r>
      <w:proofErr w:type="spellEnd"/>
      <w:r w:rsidRPr="00AD2BD4">
        <w:t xml:space="preserve"> = (</w:t>
      </w:r>
      <w:proofErr w:type="spellStart"/>
      <w:r w:rsidRPr="00AD2BD4">
        <w:t>i</w:t>
      </w:r>
      <w:proofErr w:type="spellEnd"/>
      <w:r w:rsidRPr="00AD2BD4">
        <w:t xml:space="preserve"> + 1) % N.</w:t>
      </w:r>
    </w:p>
    <w:p w14:paraId="4351D13A" w14:textId="77777777" w:rsidR="00AD2BD4" w:rsidRPr="00AD2BD4" w:rsidRDefault="00AD2BD4" w:rsidP="00AD2BD4">
      <w:pPr>
        <w:numPr>
          <w:ilvl w:val="0"/>
          <w:numId w:val="52"/>
        </w:numPr>
        <w:spacing w:after="0" w:line="240" w:lineRule="auto"/>
        <w:rPr>
          <w:lang w:val="es-CL"/>
        </w:rPr>
      </w:pPr>
      <w:r w:rsidRPr="00AD2BD4">
        <w:rPr>
          <w:lang w:val="es-CL"/>
        </w:rPr>
        <w:t>Se bloquea al productor si el buffer está lleno y al consumidor si está vacío.</w:t>
      </w:r>
    </w:p>
    <w:p w14:paraId="34D481E0" w14:textId="77777777" w:rsidR="00AD2BD4" w:rsidRPr="00AD2BD4" w:rsidRDefault="00AD2BD4" w:rsidP="00AD2BD4">
      <w:pPr>
        <w:numPr>
          <w:ilvl w:val="0"/>
          <w:numId w:val="52"/>
        </w:numPr>
        <w:spacing w:after="0" w:line="240" w:lineRule="auto"/>
      </w:pPr>
      <w:proofErr w:type="spellStart"/>
      <w:r w:rsidRPr="00AD2BD4">
        <w:t>Necesita</w:t>
      </w:r>
      <w:proofErr w:type="spellEnd"/>
      <w:r w:rsidRPr="00AD2BD4">
        <w:t xml:space="preserve"> </w:t>
      </w:r>
      <w:proofErr w:type="spellStart"/>
      <w:r w:rsidRPr="00AD2BD4">
        <w:t>semáforos</w:t>
      </w:r>
      <w:proofErr w:type="spellEnd"/>
      <w:r w:rsidRPr="00AD2BD4">
        <w:t xml:space="preserve"> y mutex.</w:t>
      </w:r>
    </w:p>
    <w:p w14:paraId="4F7616E4" w14:textId="77777777" w:rsidR="00AD2BD4" w:rsidRDefault="00AD2BD4" w:rsidP="00AD2BD4">
      <w:pPr>
        <w:spacing w:after="0" w:line="240" w:lineRule="auto"/>
        <w:rPr>
          <w:b/>
          <w:bCs/>
        </w:rPr>
      </w:pPr>
    </w:p>
    <w:p w14:paraId="5787461D" w14:textId="4F38C1F8" w:rsidR="00AD2BD4" w:rsidRPr="00AD2BD4" w:rsidRDefault="00AD2BD4" w:rsidP="00AD2BD4">
      <w:pPr>
        <w:spacing w:after="0" w:line="240" w:lineRule="auto"/>
      </w:pPr>
      <w:proofErr w:type="spellStart"/>
      <w:r w:rsidRPr="00AD2BD4">
        <w:rPr>
          <w:b/>
          <w:bCs/>
        </w:rPr>
        <w:t>Estructuras</w:t>
      </w:r>
      <w:proofErr w:type="spellEnd"/>
      <w:r w:rsidRPr="00AD2BD4">
        <w:rPr>
          <w:b/>
          <w:bCs/>
        </w:rPr>
        <w:t xml:space="preserve"> </w:t>
      </w:r>
      <w:proofErr w:type="spellStart"/>
      <w:r w:rsidRPr="00AD2BD4">
        <w:rPr>
          <w:b/>
          <w:bCs/>
        </w:rPr>
        <w:t>necesarias</w:t>
      </w:r>
      <w:proofErr w:type="spellEnd"/>
      <w:r w:rsidRPr="00AD2BD4">
        <w:rPr>
          <w:b/>
          <w:bCs/>
        </w:rPr>
        <w:t>:</w:t>
      </w:r>
    </w:p>
    <w:p w14:paraId="7B99BB45" w14:textId="77777777" w:rsidR="00AD2BD4" w:rsidRPr="00AD2BD4" w:rsidRDefault="00AD2BD4" w:rsidP="00AD2BD4">
      <w:pPr>
        <w:numPr>
          <w:ilvl w:val="0"/>
          <w:numId w:val="53"/>
        </w:numPr>
        <w:spacing w:after="0" w:line="240" w:lineRule="auto"/>
      </w:pPr>
      <w:r w:rsidRPr="00AD2BD4">
        <w:t>buffer[N], in, out</w:t>
      </w:r>
    </w:p>
    <w:p w14:paraId="53B2461E" w14:textId="77777777" w:rsidR="00AD2BD4" w:rsidRPr="00AD2BD4" w:rsidRDefault="00AD2BD4" w:rsidP="00AD2BD4">
      <w:pPr>
        <w:numPr>
          <w:ilvl w:val="0"/>
          <w:numId w:val="53"/>
        </w:numPr>
        <w:spacing w:after="0" w:line="240" w:lineRule="auto"/>
      </w:pPr>
      <w:proofErr w:type="spellStart"/>
      <w:r w:rsidRPr="00AD2BD4">
        <w:t>sem_t</w:t>
      </w:r>
      <w:proofErr w:type="spellEnd"/>
      <w:r w:rsidRPr="00AD2BD4">
        <w:t xml:space="preserve"> empty, </w:t>
      </w:r>
      <w:proofErr w:type="spellStart"/>
      <w:r w:rsidRPr="00AD2BD4">
        <w:t>sem_t</w:t>
      </w:r>
      <w:proofErr w:type="spellEnd"/>
      <w:r w:rsidRPr="00AD2BD4">
        <w:t xml:space="preserve"> full</w:t>
      </w:r>
    </w:p>
    <w:p w14:paraId="7938D712" w14:textId="77777777" w:rsidR="00AD2BD4" w:rsidRPr="00AD2BD4" w:rsidRDefault="00AD2BD4" w:rsidP="00AD2BD4">
      <w:pPr>
        <w:numPr>
          <w:ilvl w:val="0"/>
          <w:numId w:val="53"/>
        </w:numPr>
        <w:spacing w:after="0" w:line="240" w:lineRule="auto"/>
      </w:pPr>
      <w:proofErr w:type="spellStart"/>
      <w:r w:rsidRPr="00AD2BD4">
        <w:t>pthread_mutex_t</w:t>
      </w:r>
      <w:proofErr w:type="spellEnd"/>
      <w:r w:rsidRPr="00AD2BD4">
        <w:t xml:space="preserve"> mutex</w:t>
      </w:r>
    </w:p>
    <w:p w14:paraId="0C34ADC3" w14:textId="77777777" w:rsidR="00AD2BD4" w:rsidRDefault="00AD2BD4" w:rsidP="00AD2BD4">
      <w:pPr>
        <w:spacing w:after="0" w:line="240" w:lineRule="auto"/>
        <w:rPr>
          <w:b/>
          <w:bCs/>
        </w:rPr>
      </w:pPr>
    </w:p>
    <w:p w14:paraId="149FB624" w14:textId="4C419D19" w:rsidR="00AD2BD4" w:rsidRPr="00AD2BD4" w:rsidRDefault="00AD2BD4" w:rsidP="00AD2BD4">
      <w:pPr>
        <w:spacing w:after="0" w:line="240" w:lineRule="auto"/>
      </w:pPr>
      <w:proofErr w:type="spellStart"/>
      <w:r w:rsidRPr="00AD2BD4">
        <w:rPr>
          <w:b/>
          <w:bCs/>
        </w:rPr>
        <w:t>Ventajas</w:t>
      </w:r>
      <w:proofErr w:type="spellEnd"/>
      <w:r w:rsidRPr="00AD2BD4">
        <w:rPr>
          <w:b/>
          <w:bCs/>
        </w:rPr>
        <w:t>:</w:t>
      </w:r>
    </w:p>
    <w:p w14:paraId="4E1B4C6F" w14:textId="77777777" w:rsidR="00AD2BD4" w:rsidRPr="00AD2BD4" w:rsidRDefault="00AD2BD4" w:rsidP="00AD2BD4">
      <w:pPr>
        <w:numPr>
          <w:ilvl w:val="0"/>
          <w:numId w:val="54"/>
        </w:numPr>
        <w:spacing w:after="0" w:line="240" w:lineRule="auto"/>
      </w:pPr>
      <w:r w:rsidRPr="00AD2BD4">
        <w:t xml:space="preserve">Uso </w:t>
      </w:r>
      <w:proofErr w:type="spellStart"/>
      <w:r w:rsidRPr="00AD2BD4">
        <w:t>eficiente</w:t>
      </w:r>
      <w:proofErr w:type="spellEnd"/>
      <w:r w:rsidRPr="00AD2BD4">
        <w:t xml:space="preserve"> de </w:t>
      </w:r>
      <w:proofErr w:type="spellStart"/>
      <w:r w:rsidRPr="00AD2BD4">
        <w:t>memoria</w:t>
      </w:r>
      <w:proofErr w:type="spellEnd"/>
      <w:r w:rsidRPr="00AD2BD4">
        <w:t>.</w:t>
      </w:r>
    </w:p>
    <w:p w14:paraId="08501180" w14:textId="77777777" w:rsidR="00AD2BD4" w:rsidRPr="00AD2BD4" w:rsidRDefault="00AD2BD4" w:rsidP="00AD2BD4">
      <w:pPr>
        <w:numPr>
          <w:ilvl w:val="0"/>
          <w:numId w:val="54"/>
        </w:numPr>
        <w:spacing w:after="0" w:line="240" w:lineRule="auto"/>
        <w:rPr>
          <w:lang w:val="es-CL"/>
        </w:rPr>
      </w:pPr>
      <w:r w:rsidRPr="00AD2BD4">
        <w:rPr>
          <w:lang w:val="es-CL"/>
        </w:rPr>
        <w:t xml:space="preserve">Ideal para buffers de </w:t>
      </w:r>
      <w:proofErr w:type="spellStart"/>
      <w:r w:rsidRPr="00AD2BD4">
        <w:rPr>
          <w:lang w:val="es-CL"/>
        </w:rPr>
        <w:t>streaming</w:t>
      </w:r>
      <w:proofErr w:type="spellEnd"/>
      <w:r w:rsidRPr="00AD2BD4">
        <w:rPr>
          <w:lang w:val="es-CL"/>
        </w:rPr>
        <w:t xml:space="preserve"> o procesamiento en tiempo real.</w:t>
      </w:r>
    </w:p>
    <w:p w14:paraId="6C286DC5" w14:textId="77777777" w:rsidR="00AD2BD4" w:rsidRPr="00CA47D9" w:rsidRDefault="00AD2BD4" w:rsidP="00AD2BD4">
      <w:pPr>
        <w:spacing w:after="0" w:line="240" w:lineRule="auto"/>
        <w:rPr>
          <w:b/>
          <w:bCs/>
          <w:lang w:val="es-CL"/>
        </w:rPr>
      </w:pPr>
    </w:p>
    <w:p w14:paraId="02BC0072" w14:textId="2DE603B1" w:rsidR="00AD2BD4" w:rsidRPr="00AD2BD4" w:rsidRDefault="00AD2BD4" w:rsidP="00AD2BD4">
      <w:pPr>
        <w:spacing w:after="0" w:line="240" w:lineRule="auto"/>
      </w:pPr>
      <w:proofErr w:type="spellStart"/>
      <w:r w:rsidRPr="00AD2BD4">
        <w:rPr>
          <w:b/>
          <w:bCs/>
        </w:rPr>
        <w:t>Desventajas</w:t>
      </w:r>
      <w:proofErr w:type="spellEnd"/>
      <w:r w:rsidRPr="00AD2BD4">
        <w:rPr>
          <w:b/>
          <w:bCs/>
        </w:rPr>
        <w:t>:</w:t>
      </w:r>
    </w:p>
    <w:p w14:paraId="0169B796" w14:textId="77777777" w:rsidR="00AD2BD4" w:rsidRPr="00AD2BD4" w:rsidRDefault="00AD2BD4" w:rsidP="00AD2BD4">
      <w:pPr>
        <w:numPr>
          <w:ilvl w:val="0"/>
          <w:numId w:val="55"/>
        </w:numPr>
        <w:spacing w:after="0" w:line="240" w:lineRule="auto"/>
        <w:rPr>
          <w:lang w:val="es-CL"/>
        </w:rPr>
      </w:pPr>
      <w:r w:rsidRPr="00AD2BD4">
        <w:rPr>
          <w:lang w:val="es-CL"/>
        </w:rPr>
        <w:t>Difícil de visualizar si no se imprime el estado del buffer frecuentemente.</w:t>
      </w:r>
    </w:p>
    <w:p w14:paraId="4FB4A260" w14:textId="77777777" w:rsidR="00AD2BD4" w:rsidRPr="00AD2BD4" w:rsidRDefault="00AD2BD4" w:rsidP="00AD2BD4">
      <w:pPr>
        <w:numPr>
          <w:ilvl w:val="0"/>
          <w:numId w:val="55"/>
        </w:numPr>
        <w:spacing w:after="0" w:line="240" w:lineRule="auto"/>
        <w:rPr>
          <w:lang w:val="es-CL"/>
        </w:rPr>
      </w:pPr>
      <w:r w:rsidRPr="00AD2BD4">
        <w:rPr>
          <w:lang w:val="es-CL"/>
        </w:rPr>
        <w:t>Necesita control estricto de los índices.</w:t>
      </w:r>
    </w:p>
    <w:p w14:paraId="5FC62624" w14:textId="6109F7E1" w:rsidR="00AD2BD4" w:rsidRPr="00AD2BD4" w:rsidRDefault="00AD2BD4" w:rsidP="00AD2BD4">
      <w:pPr>
        <w:spacing w:after="0" w:line="240" w:lineRule="auto"/>
        <w:rPr>
          <w:lang w:val="es-CL"/>
        </w:rPr>
      </w:pPr>
      <w:r w:rsidRPr="00AD2BD4">
        <w:rPr>
          <w:b/>
          <w:bCs/>
          <w:lang w:val="es-CL"/>
        </w:rPr>
        <w:t>Ejemplo de salida esperada:</w:t>
      </w:r>
    </w:p>
    <w:p w14:paraId="0610ECCF" w14:textId="77777777" w:rsidR="00AD2BD4" w:rsidRPr="00AD2BD4" w:rsidRDefault="00AD2BD4" w:rsidP="00AD2BD4">
      <w:pPr>
        <w:spacing w:after="0" w:line="240" w:lineRule="auto"/>
        <w:ind w:left="720"/>
        <w:rPr>
          <w:lang w:val="es-CL"/>
        </w:rPr>
      </w:pPr>
      <w:r w:rsidRPr="00AD2BD4">
        <w:rPr>
          <w:lang w:val="es-CL"/>
        </w:rPr>
        <w:t>[in=4] [</w:t>
      </w:r>
      <w:proofErr w:type="spellStart"/>
      <w:r w:rsidRPr="00AD2BD4">
        <w:rPr>
          <w:lang w:val="es-CL"/>
        </w:rPr>
        <w:t>out</w:t>
      </w:r>
      <w:proofErr w:type="spellEnd"/>
      <w:r w:rsidRPr="00AD2BD4">
        <w:rPr>
          <w:lang w:val="es-CL"/>
        </w:rPr>
        <w:t>=2] → [Productor 1] produjo 'X'</w:t>
      </w:r>
    </w:p>
    <w:p w14:paraId="52597D98" w14:textId="77777777" w:rsidR="00AD2BD4" w:rsidRPr="00AD2BD4" w:rsidRDefault="00AD2BD4" w:rsidP="00AD2BD4">
      <w:pPr>
        <w:spacing w:after="0" w:line="240" w:lineRule="auto"/>
        <w:ind w:left="720"/>
        <w:rPr>
          <w:lang w:val="es-CL"/>
        </w:rPr>
      </w:pPr>
      <w:r w:rsidRPr="00AD2BD4">
        <w:rPr>
          <w:lang w:val="es-CL"/>
        </w:rPr>
        <w:t>[Buffer] Estado: [_ _ A B X _ _ _]</w:t>
      </w:r>
    </w:p>
    <w:p w14:paraId="4E33FEA0" w14:textId="77777777" w:rsidR="00AD2BD4" w:rsidRPr="00AD2BD4" w:rsidRDefault="00AD2BD4" w:rsidP="00AD2BD4">
      <w:pPr>
        <w:spacing w:after="0" w:line="240" w:lineRule="auto"/>
        <w:ind w:left="720"/>
        <w:rPr>
          <w:lang w:val="es-CL"/>
        </w:rPr>
      </w:pPr>
      <w:r w:rsidRPr="00AD2BD4">
        <w:rPr>
          <w:lang w:val="es-CL"/>
        </w:rPr>
        <w:t>[in=5] [</w:t>
      </w:r>
      <w:proofErr w:type="spellStart"/>
      <w:r w:rsidRPr="00AD2BD4">
        <w:rPr>
          <w:lang w:val="es-CL"/>
        </w:rPr>
        <w:t>out</w:t>
      </w:r>
      <w:proofErr w:type="spellEnd"/>
      <w:r w:rsidRPr="00AD2BD4">
        <w:rPr>
          <w:lang w:val="es-CL"/>
        </w:rPr>
        <w:t>=2] → [Consumidor 2] extrajo 'A'</w:t>
      </w:r>
    </w:p>
    <w:p w14:paraId="0154DC5D" w14:textId="77777777" w:rsidR="00AD2BD4" w:rsidRPr="00AD2BD4" w:rsidRDefault="00AD2BD4" w:rsidP="00773892">
      <w:pPr>
        <w:spacing w:after="0" w:line="240" w:lineRule="auto"/>
        <w:rPr>
          <w:lang w:val="es-CL"/>
        </w:rPr>
      </w:pPr>
    </w:p>
    <w:p w14:paraId="089E3FB7" w14:textId="77777777" w:rsidR="00864A5B" w:rsidRDefault="00864A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CL"/>
        </w:rPr>
      </w:pPr>
      <w:r>
        <w:rPr>
          <w:lang w:val="es-CL"/>
        </w:rPr>
        <w:br w:type="page"/>
      </w:r>
    </w:p>
    <w:p w14:paraId="5192793E" w14:textId="36D0F044" w:rsidR="00B87E81" w:rsidRPr="002107C9" w:rsidRDefault="00000000" w:rsidP="00773892">
      <w:pPr>
        <w:pStyle w:val="Ttulo1"/>
        <w:spacing w:before="0" w:line="240" w:lineRule="auto"/>
        <w:rPr>
          <w:lang w:val="es-CL"/>
        </w:rPr>
      </w:pPr>
      <w:r w:rsidRPr="002107C9">
        <w:rPr>
          <w:lang w:val="es-CL"/>
        </w:rPr>
        <w:t>Cena de los Filósofos</w:t>
      </w:r>
    </w:p>
    <w:p w14:paraId="7B4223ED" w14:textId="1D349F9B" w:rsidR="00B87E81" w:rsidRPr="002107C9" w:rsidRDefault="00000000" w:rsidP="00773892">
      <w:pPr>
        <w:pStyle w:val="Ttulo2"/>
        <w:spacing w:before="0" w:line="240" w:lineRule="auto"/>
        <w:rPr>
          <w:lang w:val="es-CL"/>
        </w:rPr>
      </w:pPr>
      <w:r w:rsidRPr="002107C9">
        <w:rPr>
          <w:lang w:val="es-CL"/>
        </w:rPr>
        <w:t>Variante 1: Palillos individuales</w:t>
      </w:r>
      <w:r w:rsidR="00CA47D9">
        <w:rPr>
          <w:lang w:val="es-CL"/>
        </w:rPr>
        <w:t xml:space="preserve"> (</w:t>
      </w:r>
      <w:r w:rsidR="00CA47D9" w:rsidRPr="00CA47D9">
        <w:rPr>
          <w:lang w:val="es-CL"/>
        </w:rPr>
        <w:t>Eduardo Cabezas - Franko Navarrete</w:t>
      </w:r>
      <w:r w:rsidR="00CA47D9">
        <w:rPr>
          <w:lang w:val="es-CL"/>
        </w:rPr>
        <w:t>)</w:t>
      </w:r>
    </w:p>
    <w:p w14:paraId="33692439" w14:textId="77777777" w:rsidR="00B87E81" w:rsidRDefault="00000000" w:rsidP="00773892">
      <w:pPr>
        <w:spacing w:after="0" w:line="240" w:lineRule="auto"/>
        <w:rPr>
          <w:lang w:val="es-CL"/>
        </w:rPr>
      </w:pPr>
      <w:r w:rsidRPr="00773892">
        <w:rPr>
          <w:lang w:val="es-CL"/>
        </w:rPr>
        <w:t>Hilos necesarios: mínimo 5, ideal hasta 10.</w:t>
      </w:r>
    </w:p>
    <w:p w14:paraId="37477FA5" w14:textId="77777777" w:rsidR="002107C9" w:rsidRDefault="002107C9" w:rsidP="00773892">
      <w:pPr>
        <w:spacing w:after="0" w:line="240" w:lineRule="auto"/>
        <w:rPr>
          <w:lang w:val="es-CL"/>
        </w:rPr>
      </w:pPr>
    </w:p>
    <w:p w14:paraId="40224A14" w14:textId="7674B49D" w:rsidR="002107C9" w:rsidRPr="002107C9" w:rsidRDefault="002107C9" w:rsidP="002107C9">
      <w:pPr>
        <w:spacing w:after="0" w:line="240" w:lineRule="auto"/>
        <w:rPr>
          <w:lang w:val="es-CL"/>
        </w:rPr>
      </w:pPr>
      <w:r w:rsidRPr="002107C9">
        <w:rPr>
          <w:b/>
          <w:bCs/>
          <w:lang w:val="es-CL"/>
        </w:rPr>
        <w:t>Motivación:</w:t>
      </w:r>
      <w:r>
        <w:rPr>
          <w:b/>
          <w:bCs/>
          <w:lang w:val="es-CL"/>
        </w:rPr>
        <w:t xml:space="preserve"> </w:t>
      </w:r>
      <w:r w:rsidRPr="002107C9">
        <w:rPr>
          <w:lang w:val="es-CL"/>
        </w:rPr>
        <w:t xml:space="preserve">El modelo clásico genera </w:t>
      </w:r>
      <w:r w:rsidRPr="002107C9">
        <w:rPr>
          <w:b/>
          <w:bCs/>
          <w:lang w:val="es-CL"/>
        </w:rPr>
        <w:t>interbloqueo (</w:t>
      </w:r>
      <w:proofErr w:type="spellStart"/>
      <w:r w:rsidRPr="002107C9">
        <w:rPr>
          <w:b/>
          <w:bCs/>
          <w:lang w:val="es-CL"/>
        </w:rPr>
        <w:t>deadlock</w:t>
      </w:r>
      <w:proofErr w:type="spellEnd"/>
      <w:r w:rsidRPr="002107C9">
        <w:rPr>
          <w:b/>
          <w:bCs/>
          <w:lang w:val="es-CL"/>
        </w:rPr>
        <w:t>)</w:t>
      </w:r>
      <w:r w:rsidRPr="002107C9">
        <w:rPr>
          <w:lang w:val="es-CL"/>
        </w:rPr>
        <w:t xml:space="preserve"> cuando todos los filósofos toman su palillo izquierdo y luego esperan indefinidamente el derecho. Esta variante busca </w:t>
      </w:r>
      <w:r w:rsidRPr="002107C9">
        <w:rPr>
          <w:b/>
          <w:bCs/>
          <w:lang w:val="es-CL"/>
        </w:rPr>
        <w:t>romper el ciclo de espera circular</w:t>
      </w:r>
      <w:r w:rsidRPr="002107C9">
        <w:rPr>
          <w:lang w:val="es-CL"/>
        </w:rPr>
        <w:t>.</w:t>
      </w:r>
    </w:p>
    <w:p w14:paraId="53CFC924" w14:textId="77777777" w:rsidR="002107C9" w:rsidRDefault="002107C9" w:rsidP="002107C9">
      <w:pPr>
        <w:spacing w:after="0" w:line="240" w:lineRule="auto"/>
        <w:rPr>
          <w:b/>
          <w:bCs/>
          <w:lang w:val="es-CL"/>
        </w:rPr>
      </w:pPr>
    </w:p>
    <w:p w14:paraId="7E80B75B" w14:textId="5B3D85A5" w:rsidR="002107C9" w:rsidRPr="002107C9" w:rsidRDefault="002107C9" w:rsidP="002107C9">
      <w:pPr>
        <w:spacing w:after="0" w:line="240" w:lineRule="auto"/>
        <w:rPr>
          <w:lang w:val="es-CL"/>
        </w:rPr>
      </w:pPr>
      <w:proofErr w:type="gramStart"/>
      <w:r w:rsidRPr="002107C9">
        <w:rPr>
          <w:b/>
          <w:bCs/>
          <w:lang w:val="es-CL"/>
        </w:rPr>
        <w:t>Problema a resolver</w:t>
      </w:r>
      <w:proofErr w:type="gramEnd"/>
      <w:r w:rsidRPr="002107C9">
        <w:rPr>
          <w:b/>
          <w:bCs/>
          <w:lang w:val="es-CL"/>
        </w:rPr>
        <w:t>:</w:t>
      </w:r>
      <w:r>
        <w:rPr>
          <w:b/>
          <w:bCs/>
          <w:lang w:val="es-CL"/>
        </w:rPr>
        <w:t xml:space="preserve"> </w:t>
      </w:r>
      <w:r w:rsidRPr="002107C9">
        <w:rPr>
          <w:lang w:val="es-CL"/>
        </w:rPr>
        <w:t>Evitar que todos los filósofos esperen eternamente bloqueando los palillos vecinos.</w:t>
      </w:r>
    </w:p>
    <w:p w14:paraId="52C21DB7" w14:textId="77777777" w:rsidR="002107C9" w:rsidRDefault="002107C9" w:rsidP="002107C9">
      <w:pPr>
        <w:spacing w:after="0" w:line="240" w:lineRule="auto"/>
        <w:rPr>
          <w:b/>
          <w:bCs/>
          <w:lang w:val="es-CL"/>
        </w:rPr>
      </w:pPr>
    </w:p>
    <w:p w14:paraId="2B0712F3" w14:textId="57FBBD7A" w:rsidR="002107C9" w:rsidRPr="002107C9" w:rsidRDefault="002107C9" w:rsidP="002107C9">
      <w:pPr>
        <w:spacing w:after="0" w:line="240" w:lineRule="auto"/>
        <w:rPr>
          <w:lang w:val="es-CL"/>
        </w:rPr>
      </w:pPr>
      <w:r w:rsidRPr="002107C9">
        <w:rPr>
          <w:b/>
          <w:bCs/>
          <w:lang w:val="es-CL"/>
        </w:rPr>
        <w:t>Estrategia:</w:t>
      </w:r>
      <w:r>
        <w:rPr>
          <w:b/>
          <w:bCs/>
          <w:lang w:val="es-CL"/>
        </w:rPr>
        <w:t xml:space="preserve"> </w:t>
      </w:r>
      <w:r w:rsidRPr="002107C9">
        <w:rPr>
          <w:lang w:val="es-CL"/>
        </w:rPr>
        <w:t xml:space="preserve">Uno de los filósofos (por ejemplo, el último) </w:t>
      </w:r>
      <w:r w:rsidRPr="002107C9">
        <w:rPr>
          <w:b/>
          <w:bCs/>
          <w:lang w:val="es-CL"/>
        </w:rPr>
        <w:t>invierte el orden</w:t>
      </w:r>
      <w:r w:rsidRPr="002107C9">
        <w:rPr>
          <w:lang w:val="es-CL"/>
        </w:rPr>
        <w:t xml:space="preserve"> de toma de palillos: toma primero el derecho y luego el izquierdo.</w:t>
      </w:r>
    </w:p>
    <w:p w14:paraId="6040CAD7" w14:textId="77777777" w:rsidR="002107C9" w:rsidRPr="002107C9" w:rsidRDefault="002107C9" w:rsidP="002107C9">
      <w:pPr>
        <w:spacing w:after="0" w:line="240" w:lineRule="auto"/>
        <w:rPr>
          <w:b/>
          <w:bCs/>
          <w:lang w:val="es-CL"/>
        </w:rPr>
      </w:pPr>
    </w:p>
    <w:p w14:paraId="496EB58A" w14:textId="7BFAD16A" w:rsidR="002107C9" w:rsidRPr="002107C9" w:rsidRDefault="002107C9" w:rsidP="002107C9">
      <w:pPr>
        <w:spacing w:after="0" w:line="240" w:lineRule="auto"/>
      </w:pPr>
      <w:proofErr w:type="spellStart"/>
      <w:r w:rsidRPr="002107C9">
        <w:rPr>
          <w:b/>
          <w:bCs/>
        </w:rPr>
        <w:t>Estructuras</w:t>
      </w:r>
      <w:proofErr w:type="spellEnd"/>
      <w:r w:rsidRPr="002107C9">
        <w:rPr>
          <w:b/>
          <w:bCs/>
        </w:rPr>
        <w:t xml:space="preserve"> </w:t>
      </w:r>
      <w:proofErr w:type="spellStart"/>
      <w:r w:rsidRPr="002107C9">
        <w:rPr>
          <w:b/>
          <w:bCs/>
        </w:rPr>
        <w:t>necesarias</w:t>
      </w:r>
      <w:proofErr w:type="spellEnd"/>
      <w:r w:rsidRPr="002107C9">
        <w:rPr>
          <w:b/>
          <w:bCs/>
        </w:rPr>
        <w:t>:</w:t>
      </w:r>
    </w:p>
    <w:p w14:paraId="373750FD" w14:textId="77777777" w:rsidR="002107C9" w:rsidRPr="002107C9" w:rsidRDefault="002107C9" w:rsidP="002107C9">
      <w:pPr>
        <w:numPr>
          <w:ilvl w:val="0"/>
          <w:numId w:val="10"/>
        </w:numPr>
        <w:spacing w:after="0" w:line="240" w:lineRule="auto"/>
      </w:pPr>
      <w:r w:rsidRPr="002107C9">
        <w:t>5 mutexes (</w:t>
      </w:r>
      <w:proofErr w:type="spellStart"/>
      <w:r w:rsidRPr="002107C9">
        <w:t>pthread_mutex_t</w:t>
      </w:r>
      <w:proofErr w:type="spellEnd"/>
      <w:r w:rsidRPr="002107C9">
        <w:t xml:space="preserve"> </w:t>
      </w:r>
      <w:proofErr w:type="spellStart"/>
      <w:proofErr w:type="gramStart"/>
      <w:r w:rsidRPr="002107C9">
        <w:t>palillos</w:t>
      </w:r>
      <w:proofErr w:type="spellEnd"/>
      <w:r w:rsidRPr="002107C9">
        <w:t>[</w:t>
      </w:r>
      <w:proofErr w:type="gramEnd"/>
      <w:r w:rsidRPr="002107C9">
        <w:t>5])</w:t>
      </w:r>
    </w:p>
    <w:p w14:paraId="602ADC4A" w14:textId="77777777" w:rsidR="002107C9" w:rsidRPr="002107C9" w:rsidRDefault="002107C9" w:rsidP="002107C9">
      <w:pPr>
        <w:numPr>
          <w:ilvl w:val="0"/>
          <w:numId w:val="10"/>
        </w:numPr>
        <w:spacing w:after="0" w:line="240" w:lineRule="auto"/>
      </w:pPr>
      <w:r w:rsidRPr="002107C9">
        <w:t xml:space="preserve">5 </w:t>
      </w:r>
      <w:proofErr w:type="spellStart"/>
      <w:r w:rsidRPr="002107C9">
        <w:t>hebras</w:t>
      </w:r>
      <w:proofErr w:type="spellEnd"/>
      <w:r w:rsidRPr="002107C9">
        <w:t xml:space="preserve"> (</w:t>
      </w:r>
      <w:proofErr w:type="spellStart"/>
      <w:r w:rsidRPr="002107C9">
        <w:t>pthread_t</w:t>
      </w:r>
      <w:proofErr w:type="spellEnd"/>
      <w:r w:rsidRPr="002107C9">
        <w:t xml:space="preserve"> </w:t>
      </w:r>
      <w:proofErr w:type="spellStart"/>
      <w:proofErr w:type="gramStart"/>
      <w:r w:rsidRPr="002107C9">
        <w:t>filosofos</w:t>
      </w:r>
      <w:proofErr w:type="spellEnd"/>
      <w:r w:rsidRPr="002107C9">
        <w:t>[</w:t>
      </w:r>
      <w:proofErr w:type="gramEnd"/>
      <w:r w:rsidRPr="002107C9">
        <w:t>5])</w:t>
      </w:r>
    </w:p>
    <w:p w14:paraId="6751EFAD" w14:textId="77777777" w:rsidR="002107C9" w:rsidRPr="002107C9" w:rsidRDefault="002107C9" w:rsidP="002107C9">
      <w:pPr>
        <w:numPr>
          <w:ilvl w:val="0"/>
          <w:numId w:val="10"/>
        </w:numPr>
        <w:spacing w:after="0" w:line="240" w:lineRule="auto"/>
        <w:rPr>
          <w:lang w:val="es-CL"/>
        </w:rPr>
      </w:pPr>
      <w:r w:rsidRPr="002107C9">
        <w:rPr>
          <w:lang w:val="es-CL"/>
        </w:rPr>
        <w:t xml:space="preserve">Función </w:t>
      </w:r>
      <w:proofErr w:type="spellStart"/>
      <w:r w:rsidRPr="002107C9">
        <w:rPr>
          <w:lang w:val="es-CL"/>
        </w:rPr>
        <w:t>tomar_</w:t>
      </w:r>
      <w:proofErr w:type="gramStart"/>
      <w:r w:rsidRPr="002107C9">
        <w:rPr>
          <w:lang w:val="es-CL"/>
        </w:rPr>
        <w:t>palillos</w:t>
      </w:r>
      <w:proofErr w:type="spellEnd"/>
      <w:r w:rsidRPr="002107C9">
        <w:rPr>
          <w:lang w:val="es-CL"/>
        </w:rPr>
        <w:t>(</w:t>
      </w:r>
      <w:proofErr w:type="spellStart"/>
      <w:proofErr w:type="gramEnd"/>
      <w:r w:rsidRPr="002107C9">
        <w:rPr>
          <w:lang w:val="es-CL"/>
        </w:rPr>
        <w:t>int</w:t>
      </w:r>
      <w:proofErr w:type="spellEnd"/>
      <w:r w:rsidRPr="002107C9">
        <w:rPr>
          <w:lang w:val="es-CL"/>
        </w:rPr>
        <w:t xml:space="preserve"> id) y </w:t>
      </w:r>
      <w:proofErr w:type="spellStart"/>
      <w:r w:rsidRPr="002107C9">
        <w:rPr>
          <w:lang w:val="es-CL"/>
        </w:rPr>
        <w:t>soltar_</w:t>
      </w:r>
      <w:proofErr w:type="gramStart"/>
      <w:r w:rsidRPr="002107C9">
        <w:rPr>
          <w:lang w:val="es-CL"/>
        </w:rPr>
        <w:t>palillos</w:t>
      </w:r>
      <w:proofErr w:type="spellEnd"/>
      <w:r w:rsidRPr="002107C9">
        <w:rPr>
          <w:lang w:val="es-CL"/>
        </w:rPr>
        <w:t>(</w:t>
      </w:r>
      <w:proofErr w:type="spellStart"/>
      <w:proofErr w:type="gramEnd"/>
      <w:r w:rsidRPr="002107C9">
        <w:rPr>
          <w:lang w:val="es-CL"/>
        </w:rPr>
        <w:t>int</w:t>
      </w:r>
      <w:proofErr w:type="spellEnd"/>
      <w:r w:rsidRPr="002107C9">
        <w:rPr>
          <w:lang w:val="es-CL"/>
        </w:rPr>
        <w:t xml:space="preserve"> id)</w:t>
      </w:r>
    </w:p>
    <w:p w14:paraId="48FFDD9F" w14:textId="77777777" w:rsidR="002107C9" w:rsidRPr="00CA47D9" w:rsidRDefault="002107C9" w:rsidP="002107C9">
      <w:pPr>
        <w:spacing w:after="0" w:line="240" w:lineRule="auto"/>
        <w:rPr>
          <w:b/>
          <w:bCs/>
          <w:lang w:val="es-CL"/>
        </w:rPr>
      </w:pPr>
    </w:p>
    <w:p w14:paraId="4D64B629" w14:textId="6FA0E622" w:rsidR="002107C9" w:rsidRPr="002107C9" w:rsidRDefault="002107C9" w:rsidP="002107C9">
      <w:pPr>
        <w:spacing w:after="0" w:line="240" w:lineRule="auto"/>
      </w:pPr>
      <w:proofErr w:type="spellStart"/>
      <w:r w:rsidRPr="002107C9">
        <w:rPr>
          <w:b/>
          <w:bCs/>
        </w:rPr>
        <w:t>Ventajas</w:t>
      </w:r>
      <w:proofErr w:type="spellEnd"/>
      <w:r w:rsidRPr="002107C9">
        <w:rPr>
          <w:b/>
          <w:bCs/>
        </w:rPr>
        <w:t>:</w:t>
      </w:r>
      <w:r>
        <w:rPr>
          <w:b/>
          <w:bCs/>
        </w:rPr>
        <w:t xml:space="preserve"> </w:t>
      </w:r>
    </w:p>
    <w:p w14:paraId="2BAD1578" w14:textId="77777777" w:rsidR="002107C9" w:rsidRPr="002107C9" w:rsidRDefault="002107C9" w:rsidP="002107C9">
      <w:pPr>
        <w:numPr>
          <w:ilvl w:val="0"/>
          <w:numId w:val="11"/>
        </w:numPr>
        <w:spacing w:after="0" w:line="240" w:lineRule="auto"/>
      </w:pPr>
      <w:proofErr w:type="spellStart"/>
      <w:r w:rsidRPr="002107C9">
        <w:t>Sencilla</w:t>
      </w:r>
      <w:proofErr w:type="spellEnd"/>
      <w:r w:rsidRPr="002107C9">
        <w:t xml:space="preserve"> de </w:t>
      </w:r>
      <w:proofErr w:type="spellStart"/>
      <w:r w:rsidRPr="002107C9">
        <w:t>implementar</w:t>
      </w:r>
      <w:proofErr w:type="spellEnd"/>
      <w:r w:rsidRPr="002107C9">
        <w:t>.</w:t>
      </w:r>
    </w:p>
    <w:p w14:paraId="2A1D5684" w14:textId="77777777" w:rsidR="002107C9" w:rsidRPr="002107C9" w:rsidRDefault="002107C9" w:rsidP="002107C9">
      <w:pPr>
        <w:numPr>
          <w:ilvl w:val="0"/>
          <w:numId w:val="11"/>
        </w:numPr>
        <w:spacing w:after="0" w:line="240" w:lineRule="auto"/>
        <w:rPr>
          <w:lang w:val="es-CL"/>
        </w:rPr>
      </w:pPr>
      <w:r w:rsidRPr="002107C9">
        <w:rPr>
          <w:lang w:val="es-CL"/>
        </w:rPr>
        <w:t xml:space="preserve">Evita </w:t>
      </w:r>
      <w:proofErr w:type="spellStart"/>
      <w:r w:rsidRPr="002107C9">
        <w:rPr>
          <w:lang w:val="es-CL"/>
        </w:rPr>
        <w:t>deadlock</w:t>
      </w:r>
      <w:proofErr w:type="spellEnd"/>
      <w:r w:rsidRPr="002107C9">
        <w:rPr>
          <w:lang w:val="es-CL"/>
        </w:rPr>
        <w:t xml:space="preserve"> sin requerir estructuras adicionales.</w:t>
      </w:r>
    </w:p>
    <w:p w14:paraId="02520DB5" w14:textId="77777777" w:rsidR="002107C9" w:rsidRPr="00CA47D9" w:rsidRDefault="002107C9" w:rsidP="002107C9">
      <w:pPr>
        <w:spacing w:after="0" w:line="240" w:lineRule="auto"/>
        <w:rPr>
          <w:b/>
          <w:bCs/>
          <w:lang w:val="es-CL"/>
        </w:rPr>
      </w:pPr>
    </w:p>
    <w:p w14:paraId="428CC917" w14:textId="1AE5F0C2" w:rsidR="002107C9" w:rsidRPr="002107C9" w:rsidRDefault="002107C9" w:rsidP="002107C9">
      <w:pPr>
        <w:spacing w:after="0" w:line="240" w:lineRule="auto"/>
      </w:pPr>
      <w:proofErr w:type="spellStart"/>
      <w:r w:rsidRPr="002107C9">
        <w:rPr>
          <w:b/>
          <w:bCs/>
        </w:rPr>
        <w:t>Desventajas</w:t>
      </w:r>
      <w:proofErr w:type="spellEnd"/>
      <w:r w:rsidRPr="002107C9">
        <w:rPr>
          <w:b/>
          <w:bCs/>
        </w:rPr>
        <w:t>:</w:t>
      </w:r>
    </w:p>
    <w:p w14:paraId="2E0B479B" w14:textId="77777777" w:rsidR="002107C9" w:rsidRPr="002107C9" w:rsidRDefault="002107C9" w:rsidP="002107C9">
      <w:pPr>
        <w:numPr>
          <w:ilvl w:val="0"/>
          <w:numId w:val="12"/>
        </w:numPr>
        <w:spacing w:after="0" w:line="240" w:lineRule="auto"/>
        <w:rPr>
          <w:lang w:val="es-CL"/>
        </w:rPr>
      </w:pPr>
      <w:r w:rsidRPr="002107C9">
        <w:rPr>
          <w:lang w:val="es-CL"/>
        </w:rPr>
        <w:t xml:space="preserve">No evita </w:t>
      </w:r>
      <w:r w:rsidRPr="002107C9">
        <w:rPr>
          <w:b/>
          <w:bCs/>
          <w:lang w:val="es-CL"/>
        </w:rPr>
        <w:t>inanición</w:t>
      </w:r>
      <w:r w:rsidRPr="002107C9">
        <w:rPr>
          <w:lang w:val="es-CL"/>
        </w:rPr>
        <w:t>: un filósofo podría comer mucho menos que otros.</w:t>
      </w:r>
    </w:p>
    <w:p w14:paraId="7D00ECCB" w14:textId="77777777" w:rsidR="002107C9" w:rsidRDefault="002107C9" w:rsidP="002107C9">
      <w:pPr>
        <w:spacing w:after="0" w:line="240" w:lineRule="auto"/>
        <w:rPr>
          <w:b/>
          <w:bCs/>
          <w:lang w:val="es-CL"/>
        </w:rPr>
      </w:pPr>
    </w:p>
    <w:p w14:paraId="01C6CD65" w14:textId="20E49A52" w:rsidR="002107C9" w:rsidRPr="002107C9" w:rsidRDefault="002107C9" w:rsidP="002107C9">
      <w:pPr>
        <w:spacing w:after="0" w:line="240" w:lineRule="auto"/>
        <w:rPr>
          <w:lang w:val="es-CL"/>
        </w:rPr>
      </w:pPr>
      <w:r w:rsidRPr="002107C9">
        <w:rPr>
          <w:b/>
          <w:bCs/>
          <w:lang w:val="es-CL"/>
        </w:rPr>
        <w:t>Ejemplo de salida esperada:</w:t>
      </w:r>
    </w:p>
    <w:p w14:paraId="64111E4A" w14:textId="478C7DB1" w:rsidR="002107C9" w:rsidRPr="002107C9" w:rsidRDefault="002107C9" w:rsidP="002107C9">
      <w:pPr>
        <w:spacing w:after="0" w:line="240" w:lineRule="auto"/>
        <w:ind w:left="720"/>
        <w:rPr>
          <w:lang w:val="es-CL"/>
        </w:rPr>
      </w:pPr>
      <w:r w:rsidRPr="002107C9">
        <w:rPr>
          <w:lang w:val="es-CL"/>
        </w:rPr>
        <w:t>[F0] pensando...</w:t>
      </w:r>
    </w:p>
    <w:p w14:paraId="7FC3DC90" w14:textId="77777777" w:rsidR="002107C9" w:rsidRPr="002107C9" w:rsidRDefault="002107C9" w:rsidP="002107C9">
      <w:pPr>
        <w:spacing w:after="0" w:line="240" w:lineRule="auto"/>
        <w:ind w:left="720"/>
        <w:rPr>
          <w:lang w:val="es-CL"/>
        </w:rPr>
      </w:pPr>
      <w:r w:rsidRPr="002107C9">
        <w:rPr>
          <w:lang w:val="es-CL"/>
        </w:rPr>
        <w:t>[F0] quiere comer.</w:t>
      </w:r>
    </w:p>
    <w:p w14:paraId="17F17ECB" w14:textId="77777777" w:rsidR="002107C9" w:rsidRPr="002107C9" w:rsidRDefault="002107C9" w:rsidP="002107C9">
      <w:pPr>
        <w:spacing w:after="0" w:line="240" w:lineRule="auto"/>
        <w:ind w:left="720"/>
        <w:rPr>
          <w:lang w:val="es-CL"/>
        </w:rPr>
      </w:pPr>
      <w:r w:rsidRPr="002107C9">
        <w:rPr>
          <w:lang w:val="es-CL"/>
        </w:rPr>
        <w:t>[F0] toma palillos 0 y 1.</w:t>
      </w:r>
    </w:p>
    <w:p w14:paraId="2699FC9A" w14:textId="77777777" w:rsidR="002107C9" w:rsidRPr="002107C9" w:rsidRDefault="002107C9" w:rsidP="002107C9">
      <w:pPr>
        <w:spacing w:after="0" w:line="240" w:lineRule="auto"/>
        <w:ind w:left="720"/>
        <w:rPr>
          <w:lang w:val="es-CL"/>
        </w:rPr>
      </w:pPr>
      <w:r w:rsidRPr="002107C9">
        <w:rPr>
          <w:lang w:val="es-CL"/>
        </w:rPr>
        <w:t>[F0] comiendo...</w:t>
      </w:r>
    </w:p>
    <w:p w14:paraId="7C7C6507" w14:textId="77777777" w:rsidR="002107C9" w:rsidRPr="002107C9" w:rsidRDefault="002107C9" w:rsidP="002107C9">
      <w:pPr>
        <w:spacing w:after="0" w:line="240" w:lineRule="auto"/>
        <w:ind w:left="720"/>
        <w:rPr>
          <w:lang w:val="es-CL"/>
        </w:rPr>
      </w:pPr>
      <w:r w:rsidRPr="002107C9">
        <w:rPr>
          <w:lang w:val="es-CL"/>
        </w:rPr>
        <w:t>[F1] quiere comer.</w:t>
      </w:r>
    </w:p>
    <w:p w14:paraId="4B3CA984" w14:textId="77777777" w:rsidR="002107C9" w:rsidRPr="002107C9" w:rsidRDefault="002107C9" w:rsidP="002107C9">
      <w:pPr>
        <w:spacing w:after="0" w:line="240" w:lineRule="auto"/>
        <w:ind w:left="720"/>
        <w:rPr>
          <w:lang w:val="es-CL"/>
        </w:rPr>
      </w:pPr>
      <w:r w:rsidRPr="002107C9">
        <w:rPr>
          <w:lang w:val="es-CL"/>
        </w:rPr>
        <w:t>[F2] quiere comer.</w:t>
      </w:r>
    </w:p>
    <w:p w14:paraId="713FFD0C" w14:textId="77777777" w:rsidR="002107C9" w:rsidRPr="002107C9" w:rsidRDefault="002107C9" w:rsidP="002107C9">
      <w:pPr>
        <w:spacing w:after="0" w:line="240" w:lineRule="auto"/>
        <w:ind w:left="720"/>
        <w:rPr>
          <w:lang w:val="es-CL"/>
        </w:rPr>
      </w:pPr>
      <w:r w:rsidRPr="002107C9">
        <w:rPr>
          <w:lang w:val="es-CL"/>
        </w:rPr>
        <w:t>[F0] suelta palillos 0 y 1.</w:t>
      </w:r>
    </w:p>
    <w:p w14:paraId="3EDBBC3B" w14:textId="77777777" w:rsidR="002107C9" w:rsidRPr="002107C9" w:rsidRDefault="002107C9" w:rsidP="002107C9">
      <w:pPr>
        <w:spacing w:after="0" w:line="240" w:lineRule="auto"/>
        <w:ind w:left="720"/>
        <w:rPr>
          <w:lang w:val="es-CL"/>
        </w:rPr>
      </w:pPr>
      <w:r w:rsidRPr="002107C9">
        <w:rPr>
          <w:lang w:val="es-CL"/>
        </w:rPr>
        <w:t>[F1] toma palillos 1 y 2.</w:t>
      </w:r>
    </w:p>
    <w:p w14:paraId="0ED0FB7A" w14:textId="77777777" w:rsidR="002107C9" w:rsidRPr="002107C9" w:rsidRDefault="002107C9" w:rsidP="002107C9">
      <w:pPr>
        <w:spacing w:after="0" w:line="240" w:lineRule="auto"/>
        <w:ind w:left="720"/>
        <w:rPr>
          <w:lang w:val="es-CL"/>
        </w:rPr>
      </w:pPr>
      <w:r w:rsidRPr="002107C9">
        <w:rPr>
          <w:lang w:val="es-CL"/>
        </w:rPr>
        <w:t>[F1] comiendo...</w:t>
      </w:r>
    </w:p>
    <w:p w14:paraId="4202E630" w14:textId="1C7D2ECE" w:rsidR="00B87E81" w:rsidRPr="002107C9" w:rsidRDefault="00B87E81" w:rsidP="002107C9">
      <w:pPr>
        <w:pStyle w:val="Listaconvietas"/>
        <w:numPr>
          <w:ilvl w:val="0"/>
          <w:numId w:val="0"/>
        </w:numPr>
        <w:spacing w:after="0" w:line="240" w:lineRule="auto"/>
        <w:ind w:left="360"/>
        <w:rPr>
          <w:lang w:val="es-CL"/>
        </w:rPr>
      </w:pPr>
    </w:p>
    <w:p w14:paraId="04459F5A" w14:textId="0B4C1D43" w:rsidR="00B87E81" w:rsidRPr="002107C9" w:rsidRDefault="00000000" w:rsidP="00773892">
      <w:pPr>
        <w:pStyle w:val="Ttulo2"/>
        <w:spacing w:before="0" w:line="240" w:lineRule="auto"/>
        <w:rPr>
          <w:lang w:val="es-CL"/>
        </w:rPr>
      </w:pPr>
      <w:r w:rsidRPr="002107C9">
        <w:rPr>
          <w:lang w:val="es-CL"/>
        </w:rPr>
        <w:t>Variante 2: Mayordomo</w:t>
      </w:r>
      <w:r w:rsidR="002D4314">
        <w:rPr>
          <w:lang w:val="es-CL"/>
        </w:rPr>
        <w:t xml:space="preserve"> (</w:t>
      </w:r>
      <w:r w:rsidR="002D4314" w:rsidRPr="002D4314">
        <w:rPr>
          <w:lang w:val="es-CL"/>
        </w:rPr>
        <w:t>Martín Álvarez - Víctor Barraza</w:t>
      </w:r>
      <w:r w:rsidR="002D4314">
        <w:rPr>
          <w:lang w:val="es-CL"/>
        </w:rPr>
        <w:t>)</w:t>
      </w:r>
    </w:p>
    <w:p w14:paraId="7DFEEB73" w14:textId="77777777" w:rsidR="00B87E81" w:rsidRDefault="00000000" w:rsidP="00773892">
      <w:pPr>
        <w:spacing w:after="0" w:line="240" w:lineRule="auto"/>
        <w:rPr>
          <w:lang w:val="es-CL"/>
        </w:rPr>
      </w:pPr>
      <w:r w:rsidRPr="00773892">
        <w:rPr>
          <w:lang w:val="es-CL"/>
        </w:rPr>
        <w:t>Hilos necesarios: mínimo 6, ideal hasta 6.</w:t>
      </w:r>
    </w:p>
    <w:p w14:paraId="06B57F77" w14:textId="77777777" w:rsidR="002107C9" w:rsidRDefault="002107C9" w:rsidP="00773892">
      <w:pPr>
        <w:spacing w:after="0" w:line="240" w:lineRule="auto"/>
        <w:rPr>
          <w:lang w:val="es-CL"/>
        </w:rPr>
      </w:pPr>
    </w:p>
    <w:p w14:paraId="45444ECA" w14:textId="7FB64750" w:rsidR="002107C9" w:rsidRDefault="002107C9" w:rsidP="002107C9">
      <w:pPr>
        <w:spacing w:after="0" w:line="240" w:lineRule="auto"/>
        <w:rPr>
          <w:lang w:val="es-CL"/>
        </w:rPr>
      </w:pPr>
      <w:r w:rsidRPr="002107C9">
        <w:rPr>
          <w:b/>
          <w:bCs/>
          <w:lang w:val="es-CL"/>
        </w:rPr>
        <w:t>Motivación:</w:t>
      </w:r>
      <w:r>
        <w:rPr>
          <w:b/>
          <w:bCs/>
          <w:lang w:val="es-CL"/>
        </w:rPr>
        <w:t xml:space="preserve"> </w:t>
      </w:r>
      <w:r w:rsidRPr="002107C9">
        <w:rPr>
          <w:lang w:val="es-CL"/>
        </w:rPr>
        <w:t xml:space="preserve">Eliminar el riesgo de </w:t>
      </w:r>
      <w:proofErr w:type="spellStart"/>
      <w:r w:rsidRPr="002107C9">
        <w:rPr>
          <w:lang w:val="es-CL"/>
        </w:rPr>
        <w:t>deadlock</w:t>
      </w:r>
      <w:proofErr w:type="spellEnd"/>
      <w:r w:rsidRPr="002107C9">
        <w:rPr>
          <w:lang w:val="es-CL"/>
        </w:rPr>
        <w:t xml:space="preserve"> </w:t>
      </w:r>
      <w:r w:rsidRPr="002107C9">
        <w:rPr>
          <w:b/>
          <w:bCs/>
          <w:lang w:val="es-CL"/>
        </w:rPr>
        <w:t>limitando el número de filósofos que intentan comer simultáneamente</w:t>
      </w:r>
      <w:r w:rsidRPr="002107C9">
        <w:rPr>
          <w:lang w:val="es-CL"/>
        </w:rPr>
        <w:t>.</w:t>
      </w:r>
    </w:p>
    <w:p w14:paraId="7A476A30" w14:textId="77777777" w:rsidR="002107C9" w:rsidRPr="002107C9" w:rsidRDefault="002107C9" w:rsidP="002107C9">
      <w:pPr>
        <w:spacing w:after="0" w:line="240" w:lineRule="auto"/>
        <w:rPr>
          <w:lang w:val="es-CL"/>
        </w:rPr>
      </w:pPr>
    </w:p>
    <w:p w14:paraId="688F6DBA" w14:textId="41D34F3A" w:rsidR="002107C9" w:rsidRDefault="002107C9" w:rsidP="002107C9">
      <w:pPr>
        <w:spacing w:after="0" w:line="240" w:lineRule="auto"/>
        <w:rPr>
          <w:lang w:val="es-CL"/>
        </w:rPr>
      </w:pPr>
      <w:proofErr w:type="gramStart"/>
      <w:r w:rsidRPr="002107C9">
        <w:rPr>
          <w:b/>
          <w:bCs/>
          <w:lang w:val="es-CL"/>
        </w:rPr>
        <w:t>Problema a resolver</w:t>
      </w:r>
      <w:proofErr w:type="gramEnd"/>
      <w:r w:rsidRPr="002107C9">
        <w:rPr>
          <w:b/>
          <w:bCs/>
          <w:lang w:val="es-CL"/>
        </w:rPr>
        <w:t>:</w:t>
      </w:r>
      <w:r>
        <w:rPr>
          <w:b/>
          <w:bCs/>
          <w:lang w:val="es-CL"/>
        </w:rPr>
        <w:t xml:space="preserve"> </w:t>
      </w:r>
      <w:r w:rsidRPr="002107C9">
        <w:rPr>
          <w:lang w:val="es-CL"/>
        </w:rPr>
        <w:t>Evitar interbloqueo de manera general y estructurada, sin depender de qué filósofo invierte el orden.</w:t>
      </w:r>
    </w:p>
    <w:p w14:paraId="429EA924" w14:textId="77777777" w:rsidR="002107C9" w:rsidRPr="002107C9" w:rsidRDefault="002107C9" w:rsidP="002107C9">
      <w:pPr>
        <w:spacing w:after="0" w:line="240" w:lineRule="auto"/>
        <w:rPr>
          <w:lang w:val="es-CL"/>
        </w:rPr>
      </w:pPr>
    </w:p>
    <w:p w14:paraId="61716A4F" w14:textId="2CE3B0FC" w:rsidR="002107C9" w:rsidRDefault="002107C9" w:rsidP="002107C9">
      <w:pPr>
        <w:spacing w:after="0" w:line="240" w:lineRule="auto"/>
        <w:rPr>
          <w:lang w:val="es-CL"/>
        </w:rPr>
      </w:pPr>
      <w:r w:rsidRPr="002107C9">
        <w:rPr>
          <w:b/>
          <w:bCs/>
          <w:lang w:val="es-CL"/>
        </w:rPr>
        <w:t>Estrategia:</w:t>
      </w:r>
      <w:r>
        <w:rPr>
          <w:b/>
          <w:bCs/>
          <w:lang w:val="es-CL"/>
        </w:rPr>
        <w:t xml:space="preserve"> </w:t>
      </w:r>
      <w:r w:rsidRPr="002107C9">
        <w:rPr>
          <w:lang w:val="es-CL"/>
        </w:rPr>
        <w:t>Un semáforo (</w:t>
      </w:r>
      <w:proofErr w:type="spellStart"/>
      <w:r w:rsidRPr="002107C9">
        <w:rPr>
          <w:lang w:val="es-CL"/>
        </w:rPr>
        <w:t>sem_t</w:t>
      </w:r>
      <w:proofErr w:type="spellEnd"/>
      <w:r w:rsidRPr="002107C9">
        <w:rPr>
          <w:lang w:val="es-CL"/>
        </w:rPr>
        <w:t xml:space="preserve"> mayordomo) inicializado en N−1 permite que como máximo N−1 filósofos estén en la mesa al mismo tiempo.</w:t>
      </w:r>
    </w:p>
    <w:p w14:paraId="27DAFCA1" w14:textId="77777777" w:rsidR="002107C9" w:rsidRPr="002107C9" w:rsidRDefault="002107C9" w:rsidP="002107C9">
      <w:pPr>
        <w:spacing w:after="0" w:line="240" w:lineRule="auto"/>
        <w:rPr>
          <w:lang w:val="es-CL"/>
        </w:rPr>
      </w:pPr>
    </w:p>
    <w:p w14:paraId="57084E8F" w14:textId="77777777" w:rsidR="002107C9" w:rsidRPr="002107C9" w:rsidRDefault="002107C9" w:rsidP="002107C9">
      <w:pPr>
        <w:spacing w:after="0" w:line="240" w:lineRule="auto"/>
      </w:pPr>
      <w:proofErr w:type="spellStart"/>
      <w:r w:rsidRPr="002107C9">
        <w:rPr>
          <w:b/>
          <w:bCs/>
        </w:rPr>
        <w:t>Estructuras</w:t>
      </w:r>
      <w:proofErr w:type="spellEnd"/>
      <w:r w:rsidRPr="002107C9">
        <w:rPr>
          <w:b/>
          <w:bCs/>
        </w:rPr>
        <w:t xml:space="preserve"> </w:t>
      </w:r>
      <w:proofErr w:type="spellStart"/>
      <w:r w:rsidRPr="002107C9">
        <w:rPr>
          <w:b/>
          <w:bCs/>
        </w:rPr>
        <w:t>necesarias</w:t>
      </w:r>
      <w:proofErr w:type="spellEnd"/>
      <w:r w:rsidRPr="002107C9">
        <w:rPr>
          <w:b/>
          <w:bCs/>
        </w:rPr>
        <w:t>:</w:t>
      </w:r>
    </w:p>
    <w:p w14:paraId="74BAB96F" w14:textId="77777777" w:rsidR="002107C9" w:rsidRPr="002107C9" w:rsidRDefault="002107C9" w:rsidP="002107C9">
      <w:pPr>
        <w:numPr>
          <w:ilvl w:val="0"/>
          <w:numId w:val="13"/>
        </w:numPr>
        <w:spacing w:after="0" w:line="240" w:lineRule="auto"/>
      </w:pPr>
      <w:r w:rsidRPr="002107C9">
        <w:t xml:space="preserve">5 mutexes para </w:t>
      </w:r>
      <w:proofErr w:type="spellStart"/>
      <w:r w:rsidRPr="002107C9">
        <w:t>palillos</w:t>
      </w:r>
      <w:proofErr w:type="spellEnd"/>
    </w:p>
    <w:p w14:paraId="3A68D056" w14:textId="77777777" w:rsidR="002107C9" w:rsidRPr="002107C9" w:rsidRDefault="002107C9" w:rsidP="002107C9">
      <w:pPr>
        <w:numPr>
          <w:ilvl w:val="0"/>
          <w:numId w:val="13"/>
        </w:numPr>
        <w:spacing w:after="0" w:line="240" w:lineRule="auto"/>
        <w:rPr>
          <w:lang w:val="pt-BR"/>
        </w:rPr>
      </w:pPr>
      <w:r w:rsidRPr="002107C9">
        <w:rPr>
          <w:lang w:val="pt-BR"/>
        </w:rPr>
        <w:t xml:space="preserve">1 semáforo </w:t>
      </w:r>
      <w:proofErr w:type="spellStart"/>
      <w:r w:rsidRPr="002107C9">
        <w:rPr>
          <w:lang w:val="pt-BR"/>
        </w:rPr>
        <w:t>binario</w:t>
      </w:r>
      <w:proofErr w:type="spellEnd"/>
      <w:r w:rsidRPr="002107C9">
        <w:rPr>
          <w:lang w:val="pt-BR"/>
        </w:rPr>
        <w:t xml:space="preserve"> o contador (</w:t>
      </w:r>
      <w:proofErr w:type="spellStart"/>
      <w:r w:rsidRPr="002107C9">
        <w:rPr>
          <w:lang w:val="pt-BR"/>
        </w:rPr>
        <w:t>sem_</w:t>
      </w:r>
      <w:proofErr w:type="gramStart"/>
      <w:r w:rsidRPr="002107C9">
        <w:rPr>
          <w:lang w:val="pt-BR"/>
        </w:rPr>
        <w:t>init</w:t>
      </w:r>
      <w:proofErr w:type="spellEnd"/>
      <w:r w:rsidRPr="002107C9">
        <w:rPr>
          <w:lang w:val="pt-BR"/>
        </w:rPr>
        <w:t>(</w:t>
      </w:r>
      <w:proofErr w:type="gramEnd"/>
      <w:r w:rsidRPr="002107C9">
        <w:rPr>
          <w:lang w:val="pt-BR"/>
        </w:rPr>
        <w:t>&amp;</w:t>
      </w:r>
      <w:proofErr w:type="spellStart"/>
      <w:r w:rsidRPr="002107C9">
        <w:rPr>
          <w:lang w:val="pt-BR"/>
        </w:rPr>
        <w:t>mayordomo</w:t>
      </w:r>
      <w:proofErr w:type="spellEnd"/>
      <w:r w:rsidRPr="002107C9">
        <w:rPr>
          <w:lang w:val="pt-BR"/>
        </w:rPr>
        <w:t>, 0, 4))</w:t>
      </w:r>
    </w:p>
    <w:p w14:paraId="620D3434" w14:textId="77777777" w:rsidR="002107C9" w:rsidRPr="002107C9" w:rsidRDefault="002107C9" w:rsidP="002107C9">
      <w:pPr>
        <w:numPr>
          <w:ilvl w:val="0"/>
          <w:numId w:val="13"/>
        </w:numPr>
        <w:spacing w:after="0" w:line="240" w:lineRule="auto"/>
      </w:pPr>
      <w:proofErr w:type="spellStart"/>
      <w:r w:rsidRPr="002107C9">
        <w:t>Funciones</w:t>
      </w:r>
      <w:proofErr w:type="spellEnd"/>
      <w:r w:rsidRPr="002107C9">
        <w:t xml:space="preserve"> </w:t>
      </w:r>
      <w:proofErr w:type="spellStart"/>
      <w:proofErr w:type="gramStart"/>
      <w:r w:rsidRPr="002107C9">
        <w:t>sentarse</w:t>
      </w:r>
      <w:proofErr w:type="spellEnd"/>
      <w:r w:rsidRPr="002107C9">
        <w:t>(</w:t>
      </w:r>
      <w:proofErr w:type="gramEnd"/>
      <w:r w:rsidRPr="002107C9">
        <w:t xml:space="preserve">), </w:t>
      </w:r>
      <w:proofErr w:type="spellStart"/>
      <w:proofErr w:type="gramStart"/>
      <w:r w:rsidRPr="002107C9">
        <w:t>levantarse</w:t>
      </w:r>
      <w:proofErr w:type="spellEnd"/>
      <w:r w:rsidRPr="002107C9">
        <w:t>(</w:t>
      </w:r>
      <w:proofErr w:type="gramEnd"/>
      <w:r w:rsidRPr="002107C9">
        <w:t>)</w:t>
      </w:r>
    </w:p>
    <w:p w14:paraId="6DA90CD1" w14:textId="77777777" w:rsidR="002107C9" w:rsidRDefault="002107C9" w:rsidP="002107C9">
      <w:pPr>
        <w:spacing w:after="0" w:line="240" w:lineRule="auto"/>
        <w:rPr>
          <w:b/>
          <w:bCs/>
        </w:rPr>
      </w:pPr>
    </w:p>
    <w:p w14:paraId="2F989B3D" w14:textId="171A7938" w:rsidR="002107C9" w:rsidRPr="002107C9" w:rsidRDefault="002107C9" w:rsidP="002107C9">
      <w:pPr>
        <w:spacing w:after="0" w:line="240" w:lineRule="auto"/>
      </w:pPr>
      <w:proofErr w:type="spellStart"/>
      <w:r w:rsidRPr="002107C9">
        <w:rPr>
          <w:b/>
          <w:bCs/>
        </w:rPr>
        <w:t>Ventajas</w:t>
      </w:r>
      <w:proofErr w:type="spellEnd"/>
      <w:r w:rsidRPr="002107C9">
        <w:rPr>
          <w:b/>
          <w:bCs/>
        </w:rPr>
        <w:t>:</w:t>
      </w:r>
    </w:p>
    <w:p w14:paraId="0C883FAA" w14:textId="77777777" w:rsidR="002107C9" w:rsidRPr="002107C9" w:rsidRDefault="002107C9" w:rsidP="002107C9">
      <w:pPr>
        <w:numPr>
          <w:ilvl w:val="0"/>
          <w:numId w:val="14"/>
        </w:numPr>
        <w:spacing w:after="0" w:line="240" w:lineRule="auto"/>
      </w:pPr>
      <w:proofErr w:type="spellStart"/>
      <w:r w:rsidRPr="002107C9">
        <w:t>Garantiza</w:t>
      </w:r>
      <w:proofErr w:type="spellEnd"/>
      <w:r w:rsidRPr="002107C9">
        <w:t xml:space="preserve"> </w:t>
      </w:r>
      <w:proofErr w:type="spellStart"/>
      <w:r w:rsidRPr="002107C9">
        <w:t>ausencia</w:t>
      </w:r>
      <w:proofErr w:type="spellEnd"/>
      <w:r w:rsidRPr="002107C9">
        <w:t xml:space="preserve"> de deadlock.</w:t>
      </w:r>
    </w:p>
    <w:p w14:paraId="61FF21B1" w14:textId="77777777" w:rsidR="002107C9" w:rsidRPr="002107C9" w:rsidRDefault="002107C9" w:rsidP="002107C9">
      <w:pPr>
        <w:numPr>
          <w:ilvl w:val="0"/>
          <w:numId w:val="14"/>
        </w:numPr>
        <w:spacing w:after="0" w:line="240" w:lineRule="auto"/>
        <w:rPr>
          <w:lang w:val="es-CL"/>
        </w:rPr>
      </w:pPr>
      <w:r w:rsidRPr="002107C9">
        <w:rPr>
          <w:lang w:val="es-CL"/>
        </w:rPr>
        <w:t>Solución genérica aplicable a N filósofos.</w:t>
      </w:r>
    </w:p>
    <w:p w14:paraId="68B4A7E8" w14:textId="77777777" w:rsidR="002107C9" w:rsidRPr="00CA47D9" w:rsidRDefault="002107C9" w:rsidP="002107C9">
      <w:pPr>
        <w:spacing w:after="0" w:line="240" w:lineRule="auto"/>
        <w:rPr>
          <w:b/>
          <w:bCs/>
          <w:lang w:val="es-CL"/>
        </w:rPr>
      </w:pPr>
    </w:p>
    <w:p w14:paraId="13BC6157" w14:textId="095DA5F7" w:rsidR="002107C9" w:rsidRPr="002107C9" w:rsidRDefault="002107C9" w:rsidP="002107C9">
      <w:pPr>
        <w:spacing w:after="0" w:line="240" w:lineRule="auto"/>
      </w:pPr>
      <w:proofErr w:type="spellStart"/>
      <w:r w:rsidRPr="002107C9">
        <w:rPr>
          <w:b/>
          <w:bCs/>
        </w:rPr>
        <w:t>Desventajas</w:t>
      </w:r>
      <w:proofErr w:type="spellEnd"/>
      <w:r w:rsidRPr="002107C9">
        <w:rPr>
          <w:b/>
          <w:bCs/>
        </w:rPr>
        <w:t>:</w:t>
      </w:r>
    </w:p>
    <w:p w14:paraId="3CEEF882" w14:textId="77777777" w:rsidR="002107C9" w:rsidRPr="002107C9" w:rsidRDefault="002107C9" w:rsidP="002107C9">
      <w:pPr>
        <w:numPr>
          <w:ilvl w:val="0"/>
          <w:numId w:val="15"/>
        </w:numPr>
        <w:spacing w:after="0" w:line="240" w:lineRule="auto"/>
        <w:rPr>
          <w:lang w:val="es-CL"/>
        </w:rPr>
      </w:pPr>
      <w:r w:rsidRPr="002107C9">
        <w:rPr>
          <w:lang w:val="es-CL"/>
        </w:rPr>
        <w:t>Aumenta la complejidad del código.</w:t>
      </w:r>
    </w:p>
    <w:p w14:paraId="36C06C04" w14:textId="77777777" w:rsidR="002107C9" w:rsidRPr="002107C9" w:rsidRDefault="002107C9" w:rsidP="002107C9">
      <w:pPr>
        <w:numPr>
          <w:ilvl w:val="0"/>
          <w:numId w:val="15"/>
        </w:numPr>
        <w:spacing w:after="0" w:line="240" w:lineRule="auto"/>
      </w:pPr>
      <w:proofErr w:type="spellStart"/>
      <w:r w:rsidRPr="002107C9">
        <w:t>Requiere</w:t>
      </w:r>
      <w:proofErr w:type="spellEnd"/>
      <w:r w:rsidRPr="002107C9">
        <w:t xml:space="preserve"> mayor </w:t>
      </w:r>
      <w:proofErr w:type="spellStart"/>
      <w:r w:rsidRPr="002107C9">
        <w:t>coordinación</w:t>
      </w:r>
      <w:proofErr w:type="spellEnd"/>
      <w:r w:rsidRPr="002107C9">
        <w:t>.</w:t>
      </w:r>
    </w:p>
    <w:p w14:paraId="227FDD4E" w14:textId="77777777" w:rsidR="002107C9" w:rsidRDefault="002107C9" w:rsidP="002107C9">
      <w:pPr>
        <w:spacing w:after="0" w:line="240" w:lineRule="auto"/>
        <w:rPr>
          <w:b/>
          <w:bCs/>
        </w:rPr>
      </w:pPr>
    </w:p>
    <w:p w14:paraId="0EFCB8A9" w14:textId="0327A209" w:rsidR="002107C9" w:rsidRPr="002107C9" w:rsidRDefault="002107C9" w:rsidP="002107C9">
      <w:pPr>
        <w:spacing w:after="0" w:line="240" w:lineRule="auto"/>
        <w:rPr>
          <w:lang w:val="es-CL"/>
        </w:rPr>
      </w:pPr>
      <w:r w:rsidRPr="002107C9">
        <w:rPr>
          <w:b/>
          <w:bCs/>
          <w:lang w:val="es-CL"/>
        </w:rPr>
        <w:t>Ejemplo de salida esperada:</w:t>
      </w:r>
    </w:p>
    <w:p w14:paraId="2523696A" w14:textId="77777777" w:rsidR="002107C9" w:rsidRPr="002107C9" w:rsidRDefault="002107C9" w:rsidP="002107C9">
      <w:pPr>
        <w:spacing w:after="0" w:line="240" w:lineRule="auto"/>
        <w:ind w:left="720"/>
        <w:rPr>
          <w:lang w:val="es-CL"/>
        </w:rPr>
      </w:pPr>
      <w:r w:rsidRPr="002107C9">
        <w:rPr>
          <w:lang w:val="es-CL"/>
        </w:rPr>
        <w:t>[F3] solicita permiso al mayordomo.</w:t>
      </w:r>
    </w:p>
    <w:p w14:paraId="5A8FC10D" w14:textId="77777777" w:rsidR="002107C9" w:rsidRPr="002107C9" w:rsidRDefault="002107C9" w:rsidP="002107C9">
      <w:pPr>
        <w:spacing w:after="0" w:line="240" w:lineRule="auto"/>
        <w:ind w:left="720"/>
        <w:rPr>
          <w:lang w:val="es-CL"/>
        </w:rPr>
      </w:pPr>
      <w:r w:rsidRPr="002107C9">
        <w:rPr>
          <w:lang w:val="es-CL"/>
        </w:rPr>
        <w:t>[F3] obtiene permiso y se sienta.</w:t>
      </w:r>
    </w:p>
    <w:p w14:paraId="57EDFCBE" w14:textId="77777777" w:rsidR="002107C9" w:rsidRPr="002107C9" w:rsidRDefault="002107C9" w:rsidP="002107C9">
      <w:pPr>
        <w:spacing w:after="0" w:line="240" w:lineRule="auto"/>
        <w:ind w:left="720"/>
        <w:rPr>
          <w:lang w:val="es-CL"/>
        </w:rPr>
      </w:pPr>
      <w:r w:rsidRPr="002107C9">
        <w:rPr>
          <w:lang w:val="es-CL"/>
        </w:rPr>
        <w:t>[F3] toma palillos 3 y 4.</w:t>
      </w:r>
    </w:p>
    <w:p w14:paraId="6005E9E0" w14:textId="77777777" w:rsidR="002107C9" w:rsidRPr="002107C9" w:rsidRDefault="002107C9" w:rsidP="002107C9">
      <w:pPr>
        <w:spacing w:after="0" w:line="240" w:lineRule="auto"/>
        <w:ind w:left="720"/>
        <w:rPr>
          <w:lang w:val="es-CL"/>
        </w:rPr>
      </w:pPr>
      <w:r w:rsidRPr="002107C9">
        <w:rPr>
          <w:lang w:val="es-CL"/>
        </w:rPr>
        <w:t>[F3] comiendo...</w:t>
      </w:r>
    </w:p>
    <w:p w14:paraId="5DEA22F2" w14:textId="77777777" w:rsidR="002107C9" w:rsidRPr="002107C9" w:rsidRDefault="002107C9" w:rsidP="002107C9">
      <w:pPr>
        <w:spacing w:after="0" w:line="240" w:lineRule="auto"/>
        <w:ind w:left="720"/>
        <w:rPr>
          <w:lang w:val="es-CL"/>
        </w:rPr>
      </w:pPr>
      <w:r w:rsidRPr="002107C9">
        <w:rPr>
          <w:lang w:val="es-CL"/>
        </w:rPr>
        <w:t>[F4] solicita permiso al mayordomo.</w:t>
      </w:r>
    </w:p>
    <w:p w14:paraId="7A4B7F51" w14:textId="77777777" w:rsidR="002107C9" w:rsidRPr="002107C9" w:rsidRDefault="002107C9" w:rsidP="002107C9">
      <w:pPr>
        <w:spacing w:after="0" w:line="240" w:lineRule="auto"/>
        <w:ind w:left="720"/>
        <w:rPr>
          <w:lang w:val="es-CL"/>
        </w:rPr>
      </w:pPr>
      <w:r w:rsidRPr="002107C9">
        <w:rPr>
          <w:lang w:val="es-CL"/>
        </w:rPr>
        <w:t>[F4] debe esperar (ya hay 4 comiendo o intentando comer).</w:t>
      </w:r>
    </w:p>
    <w:p w14:paraId="23B4F673" w14:textId="67A69F33" w:rsidR="00B87E81" w:rsidRPr="00773892" w:rsidRDefault="00B87E81" w:rsidP="002107C9">
      <w:pPr>
        <w:pStyle w:val="Listaconvietas"/>
        <w:numPr>
          <w:ilvl w:val="0"/>
          <w:numId w:val="0"/>
        </w:numPr>
        <w:spacing w:after="0" w:line="240" w:lineRule="auto"/>
        <w:ind w:left="360"/>
        <w:rPr>
          <w:lang w:val="es-CL"/>
        </w:rPr>
      </w:pPr>
    </w:p>
    <w:p w14:paraId="705F4C80" w14:textId="7824ACE5" w:rsidR="00B87E81" w:rsidRPr="00773892" w:rsidRDefault="00000000" w:rsidP="00773892">
      <w:pPr>
        <w:pStyle w:val="Ttulo2"/>
        <w:spacing w:before="0" w:line="240" w:lineRule="auto"/>
        <w:rPr>
          <w:lang w:val="es-CL"/>
        </w:rPr>
      </w:pPr>
      <w:r w:rsidRPr="00773892">
        <w:rPr>
          <w:lang w:val="es-CL"/>
        </w:rPr>
        <w:t>Variante 3: Tiempos aleatorios</w:t>
      </w:r>
      <w:r w:rsidR="002D4314">
        <w:rPr>
          <w:lang w:val="es-CL"/>
        </w:rPr>
        <w:t xml:space="preserve"> (</w:t>
      </w:r>
      <w:r w:rsidR="002D4314" w:rsidRPr="002D4314">
        <w:rPr>
          <w:lang w:val="es-CL"/>
        </w:rPr>
        <w:t>Felipe Pérez</w:t>
      </w:r>
      <w:r w:rsidR="002D4314">
        <w:rPr>
          <w:lang w:val="es-CL"/>
        </w:rPr>
        <w:t>)</w:t>
      </w:r>
    </w:p>
    <w:p w14:paraId="1306C995" w14:textId="77777777" w:rsidR="00B87E81" w:rsidRPr="00773892" w:rsidRDefault="00000000" w:rsidP="00773892">
      <w:pPr>
        <w:spacing w:after="0" w:line="240" w:lineRule="auto"/>
        <w:rPr>
          <w:lang w:val="es-CL"/>
        </w:rPr>
      </w:pPr>
      <w:r w:rsidRPr="00773892">
        <w:rPr>
          <w:lang w:val="es-CL"/>
        </w:rPr>
        <w:t>Hilos necesarios: mínimo 5, ideal hasta 8.</w:t>
      </w:r>
    </w:p>
    <w:p w14:paraId="3B4D17ED" w14:textId="77777777" w:rsidR="002107C9" w:rsidRPr="00CA47D9" w:rsidRDefault="002107C9" w:rsidP="00773892">
      <w:pPr>
        <w:spacing w:after="0" w:line="240" w:lineRule="auto"/>
        <w:rPr>
          <w:lang w:val="es-CL"/>
        </w:rPr>
      </w:pPr>
    </w:p>
    <w:p w14:paraId="3F41650E" w14:textId="71D9F214" w:rsidR="002107C9" w:rsidRPr="002107C9" w:rsidRDefault="002107C9" w:rsidP="002107C9">
      <w:pPr>
        <w:spacing w:after="0" w:line="240" w:lineRule="auto"/>
        <w:rPr>
          <w:lang w:val="es-CL"/>
        </w:rPr>
      </w:pPr>
      <w:r w:rsidRPr="002107C9">
        <w:rPr>
          <w:b/>
          <w:bCs/>
          <w:lang w:val="es-CL"/>
        </w:rPr>
        <w:t>Motivación:</w:t>
      </w:r>
      <w:r>
        <w:rPr>
          <w:b/>
          <w:bCs/>
          <w:lang w:val="es-CL"/>
        </w:rPr>
        <w:t xml:space="preserve"> </w:t>
      </w:r>
      <w:r w:rsidRPr="002107C9">
        <w:rPr>
          <w:lang w:val="es-CL"/>
        </w:rPr>
        <w:t xml:space="preserve">Simular un comportamiento más realista e introducir </w:t>
      </w:r>
      <w:r w:rsidRPr="002107C9">
        <w:rPr>
          <w:b/>
          <w:bCs/>
          <w:lang w:val="es-CL"/>
        </w:rPr>
        <w:t>aleatoriedad para reducir sincronización exacta</w:t>
      </w:r>
      <w:r w:rsidRPr="002107C9">
        <w:rPr>
          <w:lang w:val="es-CL"/>
        </w:rPr>
        <w:t xml:space="preserve"> que pueda llevar a conflictos.</w:t>
      </w:r>
    </w:p>
    <w:p w14:paraId="38D16FDA" w14:textId="77777777" w:rsidR="002107C9" w:rsidRDefault="002107C9" w:rsidP="002107C9">
      <w:pPr>
        <w:spacing w:after="0" w:line="240" w:lineRule="auto"/>
        <w:rPr>
          <w:b/>
          <w:bCs/>
          <w:lang w:val="es-CL"/>
        </w:rPr>
      </w:pPr>
    </w:p>
    <w:p w14:paraId="4ACE916B" w14:textId="49F4D4B7" w:rsidR="002107C9" w:rsidRDefault="002107C9" w:rsidP="002107C9">
      <w:pPr>
        <w:spacing w:after="0" w:line="240" w:lineRule="auto"/>
        <w:rPr>
          <w:lang w:val="es-CL"/>
        </w:rPr>
      </w:pPr>
      <w:proofErr w:type="gramStart"/>
      <w:r w:rsidRPr="002107C9">
        <w:rPr>
          <w:b/>
          <w:bCs/>
          <w:lang w:val="es-CL"/>
        </w:rPr>
        <w:t>Problema a resolver</w:t>
      </w:r>
      <w:proofErr w:type="gramEnd"/>
      <w:r w:rsidRPr="002107C9">
        <w:rPr>
          <w:b/>
          <w:bCs/>
          <w:lang w:val="es-CL"/>
        </w:rPr>
        <w:t>:</w:t>
      </w:r>
      <w:r>
        <w:rPr>
          <w:b/>
          <w:bCs/>
          <w:lang w:val="es-CL"/>
        </w:rPr>
        <w:t xml:space="preserve"> </w:t>
      </w:r>
      <w:r w:rsidRPr="002107C9">
        <w:rPr>
          <w:lang w:val="es-CL"/>
        </w:rPr>
        <w:t>Evitar condiciones de carrera y estudiar situaciones donde uno o más filósofos sean frecuentemente postergados.</w:t>
      </w:r>
    </w:p>
    <w:p w14:paraId="0D372F8F" w14:textId="77777777" w:rsidR="002107C9" w:rsidRPr="002107C9" w:rsidRDefault="002107C9" w:rsidP="002107C9">
      <w:pPr>
        <w:spacing w:after="0" w:line="240" w:lineRule="auto"/>
        <w:rPr>
          <w:lang w:val="es-CL"/>
        </w:rPr>
      </w:pPr>
    </w:p>
    <w:p w14:paraId="71AD8CB6" w14:textId="77777777" w:rsidR="002107C9" w:rsidRPr="002107C9" w:rsidRDefault="002107C9" w:rsidP="002107C9">
      <w:pPr>
        <w:spacing w:after="0" w:line="240" w:lineRule="auto"/>
      </w:pPr>
      <w:proofErr w:type="spellStart"/>
      <w:r w:rsidRPr="002107C9">
        <w:rPr>
          <w:b/>
          <w:bCs/>
        </w:rPr>
        <w:t>Estrategia</w:t>
      </w:r>
      <w:proofErr w:type="spellEnd"/>
      <w:r w:rsidRPr="002107C9">
        <w:rPr>
          <w:b/>
          <w:bCs/>
        </w:rPr>
        <w:t>:</w:t>
      </w:r>
    </w:p>
    <w:p w14:paraId="29FC0FF7" w14:textId="77777777" w:rsidR="002107C9" w:rsidRPr="002107C9" w:rsidRDefault="002107C9" w:rsidP="002107C9">
      <w:pPr>
        <w:numPr>
          <w:ilvl w:val="0"/>
          <w:numId w:val="16"/>
        </w:numPr>
        <w:spacing w:after="0" w:line="240" w:lineRule="auto"/>
        <w:rPr>
          <w:lang w:val="es-CL"/>
        </w:rPr>
      </w:pPr>
      <w:r w:rsidRPr="002107C9">
        <w:rPr>
          <w:lang w:val="es-CL"/>
        </w:rPr>
        <w:t xml:space="preserve">Cada filósofo alterna entre “pensar” y “comer” con </w:t>
      </w:r>
      <w:proofErr w:type="spellStart"/>
      <w:r w:rsidRPr="002107C9">
        <w:rPr>
          <w:lang w:val="es-CL"/>
        </w:rPr>
        <w:t>sleep</w:t>
      </w:r>
      <w:proofErr w:type="spellEnd"/>
      <w:r w:rsidRPr="002107C9">
        <w:rPr>
          <w:lang w:val="es-CL"/>
        </w:rPr>
        <w:t>(</w:t>
      </w:r>
      <w:proofErr w:type="gramStart"/>
      <w:r w:rsidRPr="002107C9">
        <w:rPr>
          <w:lang w:val="es-CL"/>
        </w:rPr>
        <w:t>rand(</w:t>
      </w:r>
      <w:proofErr w:type="gramEnd"/>
      <w:r w:rsidRPr="002107C9">
        <w:rPr>
          <w:lang w:val="es-CL"/>
        </w:rPr>
        <w:t>) % t)</w:t>
      </w:r>
    </w:p>
    <w:p w14:paraId="45FD354C" w14:textId="77777777" w:rsidR="002107C9" w:rsidRPr="002107C9" w:rsidRDefault="002107C9" w:rsidP="002107C9">
      <w:pPr>
        <w:numPr>
          <w:ilvl w:val="0"/>
          <w:numId w:val="16"/>
        </w:numPr>
        <w:spacing w:after="0" w:line="240" w:lineRule="auto"/>
        <w:rPr>
          <w:lang w:val="es-CL"/>
        </w:rPr>
      </w:pPr>
      <w:r w:rsidRPr="002107C9">
        <w:rPr>
          <w:lang w:val="es-CL"/>
        </w:rPr>
        <w:t>Controlar los estados (pensando, hambriento, comiendo) usando un arreglo de estados global.</w:t>
      </w:r>
    </w:p>
    <w:p w14:paraId="1DF271CA" w14:textId="77777777" w:rsidR="002107C9" w:rsidRDefault="002107C9" w:rsidP="002107C9">
      <w:pPr>
        <w:numPr>
          <w:ilvl w:val="0"/>
          <w:numId w:val="16"/>
        </w:numPr>
        <w:spacing w:after="0" w:line="240" w:lineRule="auto"/>
        <w:rPr>
          <w:lang w:val="es-CL"/>
        </w:rPr>
      </w:pPr>
      <w:r w:rsidRPr="002107C9">
        <w:rPr>
          <w:lang w:val="es-CL"/>
        </w:rPr>
        <w:t xml:space="preserve">Solo se permite comer si </w:t>
      </w:r>
      <w:r w:rsidRPr="002107C9">
        <w:rPr>
          <w:b/>
          <w:bCs/>
          <w:lang w:val="es-CL"/>
        </w:rPr>
        <w:t>ningún vecino está comiendo</w:t>
      </w:r>
      <w:r w:rsidRPr="002107C9">
        <w:rPr>
          <w:lang w:val="es-CL"/>
        </w:rPr>
        <w:t>.</w:t>
      </w:r>
    </w:p>
    <w:p w14:paraId="7B43A969" w14:textId="77777777" w:rsidR="002107C9" w:rsidRPr="002107C9" w:rsidRDefault="002107C9" w:rsidP="002107C9">
      <w:pPr>
        <w:spacing w:after="0" w:line="240" w:lineRule="auto"/>
        <w:ind w:left="720"/>
        <w:rPr>
          <w:lang w:val="es-CL"/>
        </w:rPr>
      </w:pPr>
    </w:p>
    <w:p w14:paraId="7904094D" w14:textId="77777777" w:rsidR="002107C9" w:rsidRPr="002107C9" w:rsidRDefault="002107C9" w:rsidP="002107C9">
      <w:pPr>
        <w:spacing w:after="0" w:line="240" w:lineRule="auto"/>
      </w:pPr>
      <w:proofErr w:type="spellStart"/>
      <w:r w:rsidRPr="002107C9">
        <w:rPr>
          <w:b/>
          <w:bCs/>
        </w:rPr>
        <w:t>Estructuras</w:t>
      </w:r>
      <w:proofErr w:type="spellEnd"/>
      <w:r w:rsidRPr="002107C9">
        <w:rPr>
          <w:b/>
          <w:bCs/>
        </w:rPr>
        <w:t xml:space="preserve"> </w:t>
      </w:r>
      <w:proofErr w:type="spellStart"/>
      <w:r w:rsidRPr="002107C9">
        <w:rPr>
          <w:b/>
          <w:bCs/>
        </w:rPr>
        <w:t>necesarias</w:t>
      </w:r>
      <w:proofErr w:type="spellEnd"/>
      <w:r w:rsidRPr="002107C9">
        <w:rPr>
          <w:b/>
          <w:bCs/>
        </w:rPr>
        <w:t>:</w:t>
      </w:r>
    </w:p>
    <w:p w14:paraId="2AE5D4A5" w14:textId="77777777" w:rsidR="002107C9" w:rsidRPr="002107C9" w:rsidRDefault="002107C9" w:rsidP="002107C9">
      <w:pPr>
        <w:numPr>
          <w:ilvl w:val="0"/>
          <w:numId w:val="17"/>
        </w:numPr>
        <w:spacing w:after="0" w:line="240" w:lineRule="auto"/>
      </w:pPr>
      <w:r w:rsidRPr="002107C9">
        <w:t xml:space="preserve">Array </w:t>
      </w:r>
      <w:proofErr w:type="spellStart"/>
      <w:proofErr w:type="gramStart"/>
      <w:r w:rsidRPr="002107C9">
        <w:t>estado</w:t>
      </w:r>
      <w:proofErr w:type="spellEnd"/>
      <w:r w:rsidRPr="002107C9">
        <w:t>[</w:t>
      </w:r>
      <w:proofErr w:type="gramEnd"/>
      <w:r w:rsidRPr="002107C9">
        <w:t>5] (</w:t>
      </w:r>
      <w:proofErr w:type="spellStart"/>
      <w:r w:rsidRPr="002107C9">
        <w:t>enum</w:t>
      </w:r>
      <w:proofErr w:type="spellEnd"/>
      <w:r w:rsidRPr="002107C9">
        <w:t>)</w:t>
      </w:r>
    </w:p>
    <w:p w14:paraId="4E1B9994" w14:textId="77777777" w:rsidR="002107C9" w:rsidRPr="002107C9" w:rsidRDefault="002107C9" w:rsidP="002107C9">
      <w:pPr>
        <w:numPr>
          <w:ilvl w:val="0"/>
          <w:numId w:val="17"/>
        </w:numPr>
        <w:spacing w:after="0" w:line="240" w:lineRule="auto"/>
        <w:rPr>
          <w:lang w:val="pt-BR"/>
        </w:rPr>
      </w:pPr>
      <w:r w:rsidRPr="002107C9">
        <w:rPr>
          <w:lang w:val="pt-BR"/>
        </w:rPr>
        <w:t>Semáforos por filósofo (</w:t>
      </w:r>
      <w:proofErr w:type="spellStart"/>
      <w:r w:rsidRPr="002107C9">
        <w:rPr>
          <w:lang w:val="pt-BR"/>
        </w:rPr>
        <w:t>sem_t</w:t>
      </w:r>
      <w:proofErr w:type="spellEnd"/>
      <w:r w:rsidRPr="002107C9">
        <w:rPr>
          <w:lang w:val="pt-BR"/>
        </w:rPr>
        <w:t xml:space="preserve"> </w:t>
      </w:r>
      <w:proofErr w:type="gramStart"/>
      <w:r w:rsidRPr="002107C9">
        <w:rPr>
          <w:lang w:val="pt-BR"/>
        </w:rPr>
        <w:t>s[</w:t>
      </w:r>
      <w:proofErr w:type="gramEnd"/>
      <w:r w:rsidRPr="002107C9">
        <w:rPr>
          <w:lang w:val="pt-BR"/>
        </w:rPr>
        <w:t>5])</w:t>
      </w:r>
    </w:p>
    <w:p w14:paraId="13DFA23A" w14:textId="77777777" w:rsidR="002107C9" w:rsidRDefault="002107C9" w:rsidP="002107C9">
      <w:pPr>
        <w:numPr>
          <w:ilvl w:val="0"/>
          <w:numId w:val="17"/>
        </w:numPr>
        <w:spacing w:after="0" w:line="240" w:lineRule="auto"/>
      </w:pPr>
      <w:r w:rsidRPr="002107C9">
        <w:t xml:space="preserve">Mutex general para </w:t>
      </w:r>
      <w:proofErr w:type="spellStart"/>
      <w:r w:rsidRPr="002107C9">
        <w:t>proteger</w:t>
      </w:r>
      <w:proofErr w:type="spellEnd"/>
      <w:r w:rsidRPr="002107C9">
        <w:t xml:space="preserve"> </w:t>
      </w:r>
      <w:proofErr w:type="spellStart"/>
      <w:r w:rsidRPr="002107C9">
        <w:t>cambios</w:t>
      </w:r>
      <w:proofErr w:type="spellEnd"/>
      <w:r w:rsidRPr="002107C9">
        <w:t xml:space="preserve"> de </w:t>
      </w:r>
      <w:proofErr w:type="spellStart"/>
      <w:r w:rsidRPr="002107C9">
        <w:t>estado</w:t>
      </w:r>
      <w:proofErr w:type="spellEnd"/>
      <w:r w:rsidRPr="002107C9">
        <w:t>.</w:t>
      </w:r>
    </w:p>
    <w:p w14:paraId="790FA3F1" w14:textId="77777777" w:rsidR="002107C9" w:rsidRPr="002107C9" w:rsidRDefault="002107C9" w:rsidP="002107C9">
      <w:pPr>
        <w:spacing w:after="0" w:line="240" w:lineRule="auto"/>
        <w:ind w:left="720"/>
      </w:pPr>
    </w:p>
    <w:p w14:paraId="055F4E49" w14:textId="77777777" w:rsidR="002107C9" w:rsidRPr="002107C9" w:rsidRDefault="002107C9" w:rsidP="002107C9">
      <w:pPr>
        <w:spacing w:after="0" w:line="240" w:lineRule="auto"/>
      </w:pPr>
      <w:proofErr w:type="spellStart"/>
      <w:r w:rsidRPr="002107C9">
        <w:rPr>
          <w:b/>
          <w:bCs/>
        </w:rPr>
        <w:t>Ventajas</w:t>
      </w:r>
      <w:proofErr w:type="spellEnd"/>
      <w:r w:rsidRPr="002107C9">
        <w:rPr>
          <w:b/>
          <w:bCs/>
        </w:rPr>
        <w:t>:</w:t>
      </w:r>
    </w:p>
    <w:p w14:paraId="344AF760" w14:textId="77777777" w:rsidR="002107C9" w:rsidRPr="002107C9" w:rsidRDefault="002107C9" w:rsidP="002107C9">
      <w:pPr>
        <w:numPr>
          <w:ilvl w:val="0"/>
          <w:numId w:val="18"/>
        </w:numPr>
        <w:spacing w:after="0" w:line="240" w:lineRule="auto"/>
      </w:pPr>
      <w:proofErr w:type="spellStart"/>
      <w:r w:rsidRPr="002107C9">
        <w:t>Equitativa</w:t>
      </w:r>
      <w:proofErr w:type="spellEnd"/>
      <w:r w:rsidRPr="002107C9">
        <w:t xml:space="preserve">: reduce </w:t>
      </w:r>
      <w:proofErr w:type="spellStart"/>
      <w:r w:rsidRPr="002107C9">
        <w:t>inanición</w:t>
      </w:r>
      <w:proofErr w:type="spellEnd"/>
      <w:r w:rsidRPr="002107C9">
        <w:t>.</w:t>
      </w:r>
    </w:p>
    <w:p w14:paraId="3B00E1D6" w14:textId="77777777" w:rsidR="002107C9" w:rsidRDefault="002107C9" w:rsidP="002107C9">
      <w:pPr>
        <w:numPr>
          <w:ilvl w:val="0"/>
          <w:numId w:val="18"/>
        </w:numPr>
        <w:spacing w:after="0" w:line="240" w:lineRule="auto"/>
        <w:rPr>
          <w:lang w:val="es-CL"/>
        </w:rPr>
      </w:pPr>
      <w:r w:rsidRPr="002107C9">
        <w:rPr>
          <w:lang w:val="es-CL"/>
        </w:rPr>
        <w:t>Realista: simula variaciones de comportamiento.</w:t>
      </w:r>
    </w:p>
    <w:p w14:paraId="78319AE9" w14:textId="77777777" w:rsidR="002107C9" w:rsidRPr="002107C9" w:rsidRDefault="002107C9" w:rsidP="002107C9">
      <w:pPr>
        <w:spacing w:after="0" w:line="240" w:lineRule="auto"/>
        <w:ind w:left="720"/>
        <w:rPr>
          <w:lang w:val="es-CL"/>
        </w:rPr>
      </w:pPr>
    </w:p>
    <w:p w14:paraId="2BE49EEB" w14:textId="77777777" w:rsidR="002107C9" w:rsidRPr="002107C9" w:rsidRDefault="002107C9" w:rsidP="002107C9">
      <w:pPr>
        <w:spacing w:after="0" w:line="240" w:lineRule="auto"/>
      </w:pPr>
      <w:proofErr w:type="spellStart"/>
      <w:r w:rsidRPr="002107C9">
        <w:rPr>
          <w:b/>
          <w:bCs/>
        </w:rPr>
        <w:t>Desventajas</w:t>
      </w:r>
      <w:proofErr w:type="spellEnd"/>
      <w:r w:rsidRPr="002107C9">
        <w:rPr>
          <w:b/>
          <w:bCs/>
        </w:rPr>
        <w:t>:</w:t>
      </w:r>
    </w:p>
    <w:p w14:paraId="7CB15E7B" w14:textId="77777777" w:rsidR="002107C9" w:rsidRPr="002107C9" w:rsidRDefault="002107C9" w:rsidP="002107C9">
      <w:pPr>
        <w:numPr>
          <w:ilvl w:val="0"/>
          <w:numId w:val="19"/>
        </w:numPr>
        <w:spacing w:after="0" w:line="240" w:lineRule="auto"/>
      </w:pPr>
      <w:proofErr w:type="spellStart"/>
      <w:r w:rsidRPr="002107C9">
        <w:t>Requiere</w:t>
      </w:r>
      <w:proofErr w:type="spellEnd"/>
      <w:r w:rsidRPr="002107C9">
        <w:t xml:space="preserve"> </w:t>
      </w:r>
      <w:proofErr w:type="spellStart"/>
      <w:r w:rsidRPr="002107C9">
        <w:t>lógica</w:t>
      </w:r>
      <w:proofErr w:type="spellEnd"/>
      <w:r w:rsidRPr="002107C9">
        <w:t xml:space="preserve"> </w:t>
      </w:r>
      <w:proofErr w:type="spellStart"/>
      <w:r w:rsidRPr="002107C9">
        <w:t>más</w:t>
      </w:r>
      <w:proofErr w:type="spellEnd"/>
      <w:r w:rsidRPr="002107C9">
        <w:t xml:space="preserve"> </w:t>
      </w:r>
      <w:proofErr w:type="spellStart"/>
      <w:r w:rsidRPr="002107C9">
        <w:t>compleja</w:t>
      </w:r>
      <w:proofErr w:type="spellEnd"/>
      <w:r w:rsidRPr="002107C9">
        <w:t>.</w:t>
      </w:r>
    </w:p>
    <w:p w14:paraId="3B828EF8" w14:textId="77777777" w:rsidR="002107C9" w:rsidRDefault="002107C9" w:rsidP="002107C9">
      <w:pPr>
        <w:numPr>
          <w:ilvl w:val="0"/>
          <w:numId w:val="19"/>
        </w:numPr>
        <w:spacing w:after="0" w:line="240" w:lineRule="auto"/>
      </w:pPr>
      <w:proofErr w:type="spellStart"/>
      <w:r w:rsidRPr="002107C9">
        <w:t>Difícil</w:t>
      </w:r>
      <w:proofErr w:type="spellEnd"/>
      <w:r w:rsidRPr="002107C9">
        <w:t xml:space="preserve"> de </w:t>
      </w:r>
      <w:proofErr w:type="spellStart"/>
      <w:r w:rsidRPr="002107C9">
        <w:t>depurar</w:t>
      </w:r>
      <w:proofErr w:type="spellEnd"/>
      <w:r w:rsidRPr="002107C9">
        <w:t xml:space="preserve"> </w:t>
      </w:r>
      <w:proofErr w:type="spellStart"/>
      <w:r w:rsidRPr="002107C9">
        <w:t>si</w:t>
      </w:r>
      <w:proofErr w:type="spellEnd"/>
      <w:r w:rsidRPr="002107C9">
        <w:t xml:space="preserve"> no se </w:t>
      </w:r>
      <w:proofErr w:type="spellStart"/>
      <w:r w:rsidRPr="002107C9">
        <w:t>observa</w:t>
      </w:r>
      <w:proofErr w:type="spellEnd"/>
      <w:r w:rsidRPr="002107C9">
        <w:t xml:space="preserve"> la </w:t>
      </w:r>
      <w:proofErr w:type="spellStart"/>
      <w:r w:rsidRPr="002107C9">
        <w:t>salida</w:t>
      </w:r>
      <w:proofErr w:type="spellEnd"/>
      <w:r w:rsidRPr="002107C9">
        <w:t xml:space="preserve"> </w:t>
      </w:r>
      <w:proofErr w:type="spellStart"/>
      <w:r w:rsidRPr="002107C9">
        <w:t>cuidadosamente</w:t>
      </w:r>
      <w:proofErr w:type="spellEnd"/>
      <w:r w:rsidRPr="002107C9">
        <w:t>.</w:t>
      </w:r>
    </w:p>
    <w:p w14:paraId="69E2F027" w14:textId="77777777" w:rsidR="002107C9" w:rsidRPr="002107C9" w:rsidRDefault="002107C9" w:rsidP="002107C9">
      <w:pPr>
        <w:spacing w:after="0" w:line="240" w:lineRule="auto"/>
        <w:ind w:left="720"/>
      </w:pPr>
    </w:p>
    <w:p w14:paraId="1AB3845B" w14:textId="77777777" w:rsidR="002107C9" w:rsidRPr="002107C9" w:rsidRDefault="002107C9" w:rsidP="002107C9">
      <w:pPr>
        <w:spacing w:after="0" w:line="240" w:lineRule="auto"/>
      </w:pPr>
      <w:proofErr w:type="spellStart"/>
      <w:r w:rsidRPr="002107C9">
        <w:rPr>
          <w:b/>
          <w:bCs/>
        </w:rPr>
        <w:t>Ejemplo</w:t>
      </w:r>
      <w:proofErr w:type="spellEnd"/>
      <w:r w:rsidRPr="002107C9">
        <w:rPr>
          <w:b/>
          <w:bCs/>
        </w:rPr>
        <w:t xml:space="preserve"> de </w:t>
      </w:r>
      <w:proofErr w:type="spellStart"/>
      <w:r w:rsidRPr="002107C9">
        <w:rPr>
          <w:b/>
          <w:bCs/>
        </w:rPr>
        <w:t>salida</w:t>
      </w:r>
      <w:proofErr w:type="spellEnd"/>
      <w:r w:rsidRPr="002107C9">
        <w:rPr>
          <w:b/>
          <w:bCs/>
        </w:rPr>
        <w:t xml:space="preserve"> </w:t>
      </w:r>
      <w:proofErr w:type="spellStart"/>
      <w:r w:rsidRPr="002107C9">
        <w:rPr>
          <w:b/>
          <w:bCs/>
        </w:rPr>
        <w:t>esperada</w:t>
      </w:r>
      <w:proofErr w:type="spellEnd"/>
      <w:r w:rsidRPr="002107C9">
        <w:rPr>
          <w:b/>
          <w:bCs/>
        </w:rPr>
        <w:t>:</w:t>
      </w:r>
    </w:p>
    <w:p w14:paraId="0A14BAF3" w14:textId="77777777" w:rsidR="002107C9" w:rsidRPr="002107C9" w:rsidRDefault="002107C9" w:rsidP="002107C9">
      <w:pPr>
        <w:spacing w:after="0" w:line="240" w:lineRule="auto"/>
        <w:ind w:left="720"/>
      </w:pPr>
      <w:r w:rsidRPr="002107C9">
        <w:t xml:space="preserve">[F1] </w:t>
      </w:r>
      <w:proofErr w:type="spellStart"/>
      <w:r w:rsidRPr="002107C9">
        <w:t>pensando</w:t>
      </w:r>
      <w:proofErr w:type="spellEnd"/>
      <w:r w:rsidRPr="002107C9">
        <w:t xml:space="preserve"> </w:t>
      </w:r>
      <w:proofErr w:type="spellStart"/>
      <w:r w:rsidRPr="002107C9">
        <w:t>por</w:t>
      </w:r>
      <w:proofErr w:type="spellEnd"/>
      <w:r w:rsidRPr="002107C9">
        <w:t xml:space="preserve"> 2s...</w:t>
      </w:r>
    </w:p>
    <w:p w14:paraId="5854B96B" w14:textId="77777777" w:rsidR="002107C9" w:rsidRPr="002107C9" w:rsidRDefault="002107C9" w:rsidP="002107C9">
      <w:pPr>
        <w:spacing w:after="0" w:line="240" w:lineRule="auto"/>
        <w:ind w:left="720"/>
      </w:pPr>
      <w:r w:rsidRPr="002107C9">
        <w:t xml:space="preserve">[F1] </w:t>
      </w:r>
      <w:proofErr w:type="spellStart"/>
      <w:r w:rsidRPr="002107C9">
        <w:t>hambriento</w:t>
      </w:r>
      <w:proofErr w:type="spellEnd"/>
      <w:r w:rsidRPr="002107C9">
        <w:t>.</w:t>
      </w:r>
    </w:p>
    <w:p w14:paraId="455A201A" w14:textId="77777777" w:rsidR="002107C9" w:rsidRPr="002107C9" w:rsidRDefault="002107C9" w:rsidP="002107C9">
      <w:pPr>
        <w:spacing w:after="0" w:line="240" w:lineRule="auto"/>
        <w:ind w:left="720"/>
        <w:rPr>
          <w:lang w:val="es-CL"/>
        </w:rPr>
      </w:pPr>
      <w:r w:rsidRPr="002107C9">
        <w:rPr>
          <w:lang w:val="es-CL"/>
        </w:rPr>
        <w:t>[F1] no puede comer, F0 está comiendo.</w:t>
      </w:r>
    </w:p>
    <w:p w14:paraId="2D8E644E" w14:textId="77777777" w:rsidR="002107C9" w:rsidRPr="002107C9" w:rsidRDefault="002107C9" w:rsidP="002107C9">
      <w:pPr>
        <w:spacing w:after="0" w:line="240" w:lineRule="auto"/>
        <w:ind w:left="720"/>
        <w:rPr>
          <w:lang w:val="es-CL"/>
        </w:rPr>
      </w:pPr>
      <w:r w:rsidRPr="002107C9">
        <w:rPr>
          <w:lang w:val="es-CL"/>
        </w:rPr>
        <w:t>[F2] pensando por 4s...</w:t>
      </w:r>
    </w:p>
    <w:p w14:paraId="4AAADC87" w14:textId="77777777" w:rsidR="002107C9" w:rsidRPr="002107C9" w:rsidRDefault="002107C9" w:rsidP="002107C9">
      <w:pPr>
        <w:spacing w:after="0" w:line="240" w:lineRule="auto"/>
        <w:ind w:left="720"/>
        <w:rPr>
          <w:lang w:val="es-CL"/>
        </w:rPr>
      </w:pPr>
      <w:r w:rsidRPr="002107C9">
        <w:rPr>
          <w:lang w:val="es-CL"/>
        </w:rPr>
        <w:t>[F1] intenta comer de nuevo...</w:t>
      </w:r>
    </w:p>
    <w:p w14:paraId="17DAF8DE" w14:textId="77777777" w:rsidR="002107C9" w:rsidRPr="002107C9" w:rsidRDefault="002107C9" w:rsidP="002107C9">
      <w:pPr>
        <w:spacing w:after="0" w:line="240" w:lineRule="auto"/>
        <w:ind w:left="720"/>
        <w:rPr>
          <w:lang w:val="es-CL"/>
        </w:rPr>
      </w:pPr>
      <w:r w:rsidRPr="002107C9">
        <w:rPr>
          <w:lang w:val="es-CL"/>
        </w:rPr>
        <w:t>[F1] ahora sí puede comer.</w:t>
      </w:r>
    </w:p>
    <w:p w14:paraId="468A1D9C" w14:textId="77777777" w:rsidR="002107C9" w:rsidRPr="00CA47D9" w:rsidRDefault="002107C9" w:rsidP="002107C9">
      <w:pPr>
        <w:spacing w:after="0" w:line="240" w:lineRule="auto"/>
        <w:ind w:left="720"/>
        <w:rPr>
          <w:lang w:val="es-CL"/>
        </w:rPr>
      </w:pPr>
      <w:r w:rsidRPr="00CA47D9">
        <w:rPr>
          <w:lang w:val="es-CL"/>
        </w:rPr>
        <w:t>[F1] comiendo.</w:t>
      </w:r>
    </w:p>
    <w:p w14:paraId="548F1E13" w14:textId="0F91D7EE" w:rsidR="00B87E81" w:rsidRPr="00CA47D9" w:rsidRDefault="00B87E81" w:rsidP="002107C9">
      <w:pPr>
        <w:pStyle w:val="Listaconvietas"/>
        <w:numPr>
          <w:ilvl w:val="0"/>
          <w:numId w:val="0"/>
        </w:numPr>
        <w:spacing w:after="0" w:line="240" w:lineRule="auto"/>
        <w:ind w:left="360"/>
        <w:rPr>
          <w:lang w:val="es-CL"/>
        </w:rPr>
      </w:pPr>
    </w:p>
    <w:p w14:paraId="08F8AD78" w14:textId="77777777" w:rsidR="00864A5B" w:rsidRPr="00CA47D9" w:rsidRDefault="00864A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CL"/>
        </w:rPr>
      </w:pPr>
      <w:r w:rsidRPr="00CA47D9">
        <w:rPr>
          <w:lang w:val="es-CL"/>
        </w:rPr>
        <w:br w:type="page"/>
      </w:r>
    </w:p>
    <w:p w14:paraId="1181991F" w14:textId="39FF0F3F" w:rsidR="00B87E81" w:rsidRPr="00CA47D9" w:rsidRDefault="00000000" w:rsidP="00773892">
      <w:pPr>
        <w:pStyle w:val="Ttulo1"/>
        <w:spacing w:before="0" w:line="240" w:lineRule="auto"/>
        <w:rPr>
          <w:lang w:val="es-CL"/>
        </w:rPr>
      </w:pPr>
      <w:r w:rsidRPr="00CA47D9">
        <w:rPr>
          <w:lang w:val="es-CL"/>
        </w:rPr>
        <w:t>Barbero Dormilón</w:t>
      </w:r>
    </w:p>
    <w:p w14:paraId="33DBE20D" w14:textId="4A918C18" w:rsidR="00B87E81" w:rsidRPr="00CA47D9" w:rsidRDefault="00000000" w:rsidP="00773892">
      <w:pPr>
        <w:pStyle w:val="Ttulo2"/>
        <w:spacing w:before="0" w:line="240" w:lineRule="auto"/>
        <w:rPr>
          <w:lang w:val="es-CL"/>
        </w:rPr>
      </w:pPr>
      <w:r w:rsidRPr="00CA47D9">
        <w:rPr>
          <w:lang w:val="es-CL"/>
        </w:rPr>
        <w:t>Variante 1: Múltiples barberos</w:t>
      </w:r>
      <w:r w:rsidR="002D4314">
        <w:rPr>
          <w:lang w:val="es-CL"/>
        </w:rPr>
        <w:t xml:space="preserve"> (</w:t>
      </w:r>
      <w:r w:rsidR="002D4314" w:rsidRPr="002D4314">
        <w:rPr>
          <w:lang w:val="es-CL"/>
        </w:rPr>
        <w:t>Jonathan Catalán</w:t>
      </w:r>
      <w:r w:rsidR="002D4314">
        <w:rPr>
          <w:lang w:val="es-CL"/>
        </w:rPr>
        <w:t>)</w:t>
      </w:r>
    </w:p>
    <w:p w14:paraId="157BD182" w14:textId="77777777" w:rsidR="00B87E81" w:rsidRPr="00773892" w:rsidRDefault="00000000" w:rsidP="00773892">
      <w:pPr>
        <w:spacing w:after="0" w:line="240" w:lineRule="auto"/>
        <w:rPr>
          <w:lang w:val="es-CL"/>
        </w:rPr>
      </w:pPr>
      <w:r w:rsidRPr="00773892">
        <w:rPr>
          <w:lang w:val="es-CL"/>
        </w:rPr>
        <w:t>Hilos necesarios: mínimo 3, ideal hasta 6.</w:t>
      </w:r>
    </w:p>
    <w:p w14:paraId="719F015A" w14:textId="77777777" w:rsidR="002A6D10" w:rsidRPr="00CA47D9" w:rsidRDefault="002A6D10" w:rsidP="00773892">
      <w:pPr>
        <w:spacing w:after="0" w:line="240" w:lineRule="auto"/>
        <w:rPr>
          <w:lang w:val="es-CL"/>
        </w:rPr>
      </w:pPr>
    </w:p>
    <w:p w14:paraId="35519148" w14:textId="77777777" w:rsidR="002A6D10" w:rsidRPr="002A6D10" w:rsidRDefault="002A6D10" w:rsidP="002A6D10">
      <w:pPr>
        <w:spacing w:after="0" w:line="240" w:lineRule="auto"/>
        <w:rPr>
          <w:lang w:val="es-CL"/>
        </w:rPr>
      </w:pPr>
      <w:r w:rsidRPr="002A6D10">
        <w:rPr>
          <w:b/>
          <w:bCs/>
          <w:lang w:val="es-CL"/>
        </w:rPr>
        <w:t>Motivación:</w:t>
      </w:r>
      <w:r w:rsidRPr="002A6D10">
        <w:rPr>
          <w:lang w:val="es-CL"/>
        </w:rPr>
        <w:br/>
        <w:t xml:space="preserve">Expandir el problema original (con un solo barbero) para manejar </w:t>
      </w:r>
      <w:r w:rsidRPr="002A6D10">
        <w:rPr>
          <w:b/>
          <w:bCs/>
          <w:lang w:val="es-CL"/>
        </w:rPr>
        <w:t>múltiples barberos trabajando en paralelo</w:t>
      </w:r>
      <w:r w:rsidRPr="002A6D10">
        <w:rPr>
          <w:lang w:val="es-CL"/>
        </w:rPr>
        <w:t>, como ocurre en barberías reales.</w:t>
      </w:r>
    </w:p>
    <w:p w14:paraId="153F4CCD" w14:textId="77777777" w:rsidR="002A6D10" w:rsidRPr="002A6D10" w:rsidRDefault="002A6D10" w:rsidP="002A6D10">
      <w:pPr>
        <w:spacing w:after="0" w:line="240" w:lineRule="auto"/>
        <w:rPr>
          <w:lang w:val="es-CL"/>
        </w:rPr>
      </w:pPr>
      <w:r w:rsidRPr="002A6D10">
        <w:rPr>
          <w:rFonts w:ascii="Segoe UI Emoji" w:hAnsi="Segoe UI Emoji" w:cs="Segoe UI Emoji"/>
          <w:b/>
          <w:bCs/>
        </w:rPr>
        <w:t>🔧</w:t>
      </w:r>
      <w:r w:rsidRPr="002A6D10">
        <w:rPr>
          <w:b/>
          <w:bCs/>
          <w:lang w:val="es-CL"/>
        </w:rPr>
        <w:t xml:space="preserve"> Problema a resolver:</w:t>
      </w:r>
      <w:r w:rsidRPr="002A6D10">
        <w:rPr>
          <w:lang w:val="es-CL"/>
        </w:rPr>
        <w:br/>
        <w:t>Sincronizar adecuadamente el acceso de múltiples clientes con múltiples barberos sin que se atiendan a la vez al mismo cliente ni se pierdan turnos.</w:t>
      </w:r>
    </w:p>
    <w:p w14:paraId="0925FA6F" w14:textId="77777777" w:rsidR="002A6D10" w:rsidRPr="002A6D10" w:rsidRDefault="002A6D10" w:rsidP="002A6D10">
      <w:pPr>
        <w:spacing w:after="0" w:line="240" w:lineRule="auto"/>
        <w:rPr>
          <w:lang w:val="es-CL"/>
        </w:rPr>
      </w:pPr>
    </w:p>
    <w:p w14:paraId="0D313E37" w14:textId="3191E42B" w:rsidR="002A6D10" w:rsidRPr="002A6D10" w:rsidRDefault="002A6D10" w:rsidP="002A6D10">
      <w:pPr>
        <w:tabs>
          <w:tab w:val="num" w:pos="720"/>
        </w:tabs>
        <w:spacing w:after="0" w:line="240" w:lineRule="auto"/>
        <w:rPr>
          <w:lang w:val="es-CL"/>
        </w:rPr>
      </w:pPr>
      <w:r w:rsidRPr="002A6D10">
        <w:rPr>
          <w:b/>
          <w:bCs/>
          <w:lang w:val="es-CL"/>
        </w:rPr>
        <w:t xml:space="preserve">Estrategia de solución: </w:t>
      </w:r>
      <w:r w:rsidRPr="002A6D10">
        <w:rPr>
          <w:lang w:val="es-CL"/>
        </w:rPr>
        <w:t>Cada barbero es un hilo que espera clientes.</w:t>
      </w:r>
    </w:p>
    <w:p w14:paraId="352C7D3A" w14:textId="77777777" w:rsidR="002A6D10" w:rsidRPr="002A6D10" w:rsidRDefault="002A6D10" w:rsidP="002A6D10">
      <w:pPr>
        <w:numPr>
          <w:ilvl w:val="0"/>
          <w:numId w:val="20"/>
        </w:numPr>
        <w:spacing w:after="0" w:line="240" w:lineRule="auto"/>
        <w:rPr>
          <w:lang w:val="es-CL"/>
        </w:rPr>
      </w:pPr>
      <w:r w:rsidRPr="002A6D10">
        <w:rPr>
          <w:lang w:val="es-CL"/>
        </w:rPr>
        <w:t xml:space="preserve">Se utiliza una </w:t>
      </w:r>
      <w:r w:rsidRPr="002A6D10">
        <w:rPr>
          <w:b/>
          <w:bCs/>
          <w:lang w:val="es-CL"/>
        </w:rPr>
        <w:t>sala de espera compartida</w:t>
      </w:r>
      <w:r w:rsidRPr="002A6D10">
        <w:rPr>
          <w:lang w:val="es-CL"/>
        </w:rPr>
        <w:t xml:space="preserve"> y </w:t>
      </w:r>
      <w:r w:rsidRPr="002A6D10">
        <w:rPr>
          <w:b/>
          <w:bCs/>
          <w:lang w:val="es-CL"/>
        </w:rPr>
        <w:t>una cola FIFO</w:t>
      </w:r>
      <w:r w:rsidRPr="002A6D10">
        <w:rPr>
          <w:lang w:val="es-CL"/>
        </w:rPr>
        <w:t xml:space="preserve"> para el orden de atención.</w:t>
      </w:r>
    </w:p>
    <w:p w14:paraId="06CCEB39" w14:textId="77777777" w:rsidR="002A6D10" w:rsidRPr="002A6D10" w:rsidRDefault="002A6D10" w:rsidP="002A6D10">
      <w:pPr>
        <w:numPr>
          <w:ilvl w:val="0"/>
          <w:numId w:val="20"/>
        </w:numPr>
        <w:spacing w:after="0" w:line="240" w:lineRule="auto"/>
        <w:rPr>
          <w:lang w:val="es-CL"/>
        </w:rPr>
      </w:pPr>
      <w:r w:rsidRPr="002A6D10">
        <w:rPr>
          <w:lang w:val="es-CL"/>
        </w:rPr>
        <w:t>Los barberos duermen si no hay clientes.</w:t>
      </w:r>
    </w:p>
    <w:p w14:paraId="1FA27ACF" w14:textId="77777777" w:rsidR="002A6D10" w:rsidRPr="002A6D10" w:rsidRDefault="002A6D10" w:rsidP="002A6D10">
      <w:pPr>
        <w:spacing w:after="0" w:line="240" w:lineRule="auto"/>
        <w:ind w:left="720"/>
        <w:rPr>
          <w:lang w:val="es-CL"/>
        </w:rPr>
      </w:pPr>
    </w:p>
    <w:p w14:paraId="7E689251" w14:textId="0DD79505" w:rsidR="002A6D10" w:rsidRPr="002A6D10" w:rsidRDefault="002A6D10" w:rsidP="002A6D10">
      <w:pPr>
        <w:spacing w:after="0" w:line="240" w:lineRule="auto"/>
      </w:pPr>
      <w:proofErr w:type="spellStart"/>
      <w:r w:rsidRPr="002A6D10">
        <w:rPr>
          <w:b/>
          <w:bCs/>
        </w:rPr>
        <w:t>Estructuras</w:t>
      </w:r>
      <w:proofErr w:type="spellEnd"/>
      <w:r w:rsidRPr="002A6D10">
        <w:rPr>
          <w:b/>
          <w:bCs/>
        </w:rPr>
        <w:t xml:space="preserve"> </w:t>
      </w:r>
      <w:proofErr w:type="spellStart"/>
      <w:r w:rsidRPr="002A6D10">
        <w:rPr>
          <w:b/>
          <w:bCs/>
        </w:rPr>
        <w:t>necesarias</w:t>
      </w:r>
      <w:proofErr w:type="spellEnd"/>
      <w:r w:rsidRPr="002A6D10">
        <w:rPr>
          <w:b/>
          <w:bCs/>
        </w:rPr>
        <w:t>:</w:t>
      </w:r>
    </w:p>
    <w:p w14:paraId="0CC21880" w14:textId="77777777" w:rsidR="002A6D10" w:rsidRPr="002A6D10" w:rsidRDefault="002A6D10" w:rsidP="002A6D10">
      <w:pPr>
        <w:numPr>
          <w:ilvl w:val="0"/>
          <w:numId w:val="21"/>
        </w:numPr>
        <w:spacing w:after="0" w:line="240" w:lineRule="auto"/>
      </w:pPr>
      <w:proofErr w:type="spellStart"/>
      <w:r w:rsidRPr="002A6D10">
        <w:t>sem_t</w:t>
      </w:r>
      <w:proofErr w:type="spellEnd"/>
      <w:r w:rsidRPr="002A6D10">
        <w:t xml:space="preserve"> </w:t>
      </w:r>
      <w:proofErr w:type="spellStart"/>
      <w:r w:rsidRPr="002A6D10">
        <w:t>clientes</w:t>
      </w:r>
      <w:proofErr w:type="spellEnd"/>
      <w:r w:rsidRPr="002A6D10">
        <w:t xml:space="preserve">; // </w:t>
      </w:r>
      <w:proofErr w:type="spellStart"/>
      <w:r w:rsidRPr="002A6D10">
        <w:t>incrementado</w:t>
      </w:r>
      <w:proofErr w:type="spellEnd"/>
      <w:r w:rsidRPr="002A6D10">
        <w:t xml:space="preserve"> </w:t>
      </w:r>
      <w:proofErr w:type="spellStart"/>
      <w:r w:rsidRPr="002A6D10">
        <w:t>por</w:t>
      </w:r>
      <w:proofErr w:type="spellEnd"/>
      <w:r w:rsidRPr="002A6D10">
        <w:t xml:space="preserve"> </w:t>
      </w:r>
      <w:proofErr w:type="spellStart"/>
      <w:r w:rsidRPr="002A6D10">
        <w:t>clientes</w:t>
      </w:r>
      <w:proofErr w:type="spellEnd"/>
      <w:r w:rsidRPr="002A6D10">
        <w:t xml:space="preserve"> </w:t>
      </w:r>
      <w:proofErr w:type="spellStart"/>
      <w:r w:rsidRPr="002A6D10">
        <w:t>cuando</w:t>
      </w:r>
      <w:proofErr w:type="spellEnd"/>
      <w:r w:rsidRPr="002A6D10">
        <w:t xml:space="preserve"> </w:t>
      </w:r>
      <w:proofErr w:type="spellStart"/>
      <w:r w:rsidRPr="002A6D10">
        <w:t>llegan</w:t>
      </w:r>
      <w:proofErr w:type="spellEnd"/>
    </w:p>
    <w:p w14:paraId="0D32AFB5" w14:textId="77777777" w:rsidR="002A6D10" w:rsidRPr="002A6D10" w:rsidRDefault="002A6D10" w:rsidP="002A6D10">
      <w:pPr>
        <w:numPr>
          <w:ilvl w:val="0"/>
          <w:numId w:val="21"/>
        </w:numPr>
        <w:spacing w:after="0" w:line="240" w:lineRule="auto"/>
        <w:rPr>
          <w:lang w:val="es-CL"/>
        </w:rPr>
      </w:pPr>
      <w:proofErr w:type="spellStart"/>
      <w:r w:rsidRPr="002A6D10">
        <w:rPr>
          <w:lang w:val="es-CL"/>
        </w:rPr>
        <w:t>sem_t</w:t>
      </w:r>
      <w:proofErr w:type="spellEnd"/>
      <w:r w:rsidRPr="002A6D10">
        <w:rPr>
          <w:lang w:val="es-CL"/>
        </w:rPr>
        <w:t xml:space="preserve"> barberos[N]; // uno por cada barbero, señalizado por el cliente cuando quiere ser atendido por ese barbero</w:t>
      </w:r>
    </w:p>
    <w:p w14:paraId="6C8B77FC" w14:textId="77777777" w:rsidR="002A6D10" w:rsidRPr="002A6D10" w:rsidRDefault="002A6D10" w:rsidP="002A6D10">
      <w:pPr>
        <w:numPr>
          <w:ilvl w:val="0"/>
          <w:numId w:val="21"/>
        </w:numPr>
        <w:spacing w:after="0" w:line="240" w:lineRule="auto"/>
        <w:rPr>
          <w:lang w:val="es-CL"/>
        </w:rPr>
      </w:pPr>
      <w:proofErr w:type="spellStart"/>
      <w:r w:rsidRPr="002A6D10">
        <w:rPr>
          <w:lang w:val="es-CL"/>
        </w:rPr>
        <w:t>pthread_mutex_t</w:t>
      </w:r>
      <w:proofErr w:type="spellEnd"/>
      <w:r w:rsidRPr="002A6D10">
        <w:rPr>
          <w:lang w:val="es-CL"/>
        </w:rPr>
        <w:t xml:space="preserve"> </w:t>
      </w:r>
      <w:proofErr w:type="spellStart"/>
      <w:r w:rsidRPr="002A6D10">
        <w:rPr>
          <w:lang w:val="es-CL"/>
        </w:rPr>
        <w:t>acceso_sala</w:t>
      </w:r>
      <w:proofErr w:type="spellEnd"/>
      <w:r w:rsidRPr="002A6D10">
        <w:rPr>
          <w:lang w:val="es-CL"/>
        </w:rPr>
        <w:t>; // protege el acceso a la cola de espera</w:t>
      </w:r>
    </w:p>
    <w:p w14:paraId="3D86F875" w14:textId="77777777" w:rsidR="002A6D10" w:rsidRDefault="002A6D10" w:rsidP="002A6D10">
      <w:pPr>
        <w:numPr>
          <w:ilvl w:val="0"/>
          <w:numId w:val="21"/>
        </w:numPr>
        <w:spacing w:after="0" w:line="240" w:lineRule="auto"/>
      </w:pPr>
      <w:r w:rsidRPr="002A6D10">
        <w:t xml:space="preserve">Cola </w:t>
      </w:r>
      <w:proofErr w:type="spellStart"/>
      <w:r w:rsidRPr="002A6D10">
        <w:t>clientes_esperando</w:t>
      </w:r>
      <w:proofErr w:type="spellEnd"/>
    </w:p>
    <w:p w14:paraId="4B189CB2" w14:textId="77777777" w:rsidR="002A6D10" w:rsidRPr="002A6D10" w:rsidRDefault="002A6D10" w:rsidP="002A6D10">
      <w:pPr>
        <w:spacing w:after="0" w:line="240" w:lineRule="auto"/>
        <w:ind w:left="720"/>
      </w:pPr>
    </w:p>
    <w:p w14:paraId="7DF6685B" w14:textId="5D346125" w:rsidR="002A6D10" w:rsidRPr="002A6D10" w:rsidRDefault="002A6D10" w:rsidP="002A6D10">
      <w:pPr>
        <w:spacing w:after="0" w:line="240" w:lineRule="auto"/>
      </w:pPr>
      <w:proofErr w:type="spellStart"/>
      <w:r w:rsidRPr="002A6D10">
        <w:rPr>
          <w:b/>
          <w:bCs/>
        </w:rPr>
        <w:t>Ventajas</w:t>
      </w:r>
      <w:proofErr w:type="spellEnd"/>
      <w:r w:rsidRPr="002A6D10">
        <w:rPr>
          <w:b/>
          <w:bCs/>
        </w:rPr>
        <w:t>:</w:t>
      </w:r>
    </w:p>
    <w:p w14:paraId="710E72AD" w14:textId="77777777" w:rsidR="002A6D10" w:rsidRPr="002A6D10" w:rsidRDefault="002A6D10" w:rsidP="002A6D10">
      <w:pPr>
        <w:numPr>
          <w:ilvl w:val="0"/>
          <w:numId w:val="22"/>
        </w:numPr>
        <w:spacing w:after="0" w:line="240" w:lineRule="auto"/>
      </w:pPr>
      <w:proofErr w:type="spellStart"/>
      <w:r w:rsidRPr="002A6D10">
        <w:t>Refleja</w:t>
      </w:r>
      <w:proofErr w:type="spellEnd"/>
      <w:r w:rsidRPr="002A6D10">
        <w:t xml:space="preserve"> </w:t>
      </w:r>
      <w:proofErr w:type="spellStart"/>
      <w:r w:rsidRPr="002A6D10">
        <w:t>escenarios</w:t>
      </w:r>
      <w:proofErr w:type="spellEnd"/>
      <w:r w:rsidRPr="002A6D10">
        <w:t xml:space="preserve"> </w:t>
      </w:r>
      <w:proofErr w:type="spellStart"/>
      <w:r w:rsidRPr="002A6D10">
        <w:t>reales</w:t>
      </w:r>
      <w:proofErr w:type="spellEnd"/>
      <w:r w:rsidRPr="002A6D10">
        <w:t>.</w:t>
      </w:r>
    </w:p>
    <w:p w14:paraId="52524E5C" w14:textId="77777777" w:rsidR="002A6D10" w:rsidRPr="002A6D10" w:rsidRDefault="002A6D10" w:rsidP="002A6D10">
      <w:pPr>
        <w:numPr>
          <w:ilvl w:val="0"/>
          <w:numId w:val="22"/>
        </w:numPr>
        <w:spacing w:after="0" w:line="240" w:lineRule="auto"/>
        <w:rPr>
          <w:lang w:val="es-CL"/>
        </w:rPr>
      </w:pPr>
      <w:r w:rsidRPr="002A6D10">
        <w:rPr>
          <w:lang w:val="es-CL"/>
        </w:rPr>
        <w:t>Aumenta la capacidad de atención.</w:t>
      </w:r>
    </w:p>
    <w:p w14:paraId="3C188C4C" w14:textId="77777777" w:rsidR="002A6D10" w:rsidRPr="00CA47D9" w:rsidRDefault="002A6D10" w:rsidP="002A6D10">
      <w:pPr>
        <w:spacing w:after="0" w:line="240" w:lineRule="auto"/>
        <w:rPr>
          <w:b/>
          <w:bCs/>
          <w:lang w:val="es-CL"/>
        </w:rPr>
      </w:pPr>
    </w:p>
    <w:p w14:paraId="3A94EE79" w14:textId="10738DEE" w:rsidR="002A6D10" w:rsidRPr="002A6D10" w:rsidRDefault="002A6D10" w:rsidP="002A6D10">
      <w:pPr>
        <w:spacing w:after="0" w:line="240" w:lineRule="auto"/>
      </w:pPr>
      <w:proofErr w:type="spellStart"/>
      <w:r w:rsidRPr="002A6D10">
        <w:rPr>
          <w:b/>
          <w:bCs/>
        </w:rPr>
        <w:t>Desventajas</w:t>
      </w:r>
      <w:proofErr w:type="spellEnd"/>
      <w:r w:rsidRPr="002A6D10">
        <w:rPr>
          <w:b/>
          <w:bCs/>
        </w:rPr>
        <w:t>:</w:t>
      </w:r>
    </w:p>
    <w:p w14:paraId="7E8D63A2" w14:textId="77777777" w:rsidR="002A6D10" w:rsidRPr="002A6D10" w:rsidRDefault="002A6D10" w:rsidP="002A6D10">
      <w:pPr>
        <w:numPr>
          <w:ilvl w:val="0"/>
          <w:numId w:val="23"/>
        </w:numPr>
        <w:spacing w:after="0" w:line="240" w:lineRule="auto"/>
      </w:pPr>
      <w:proofErr w:type="spellStart"/>
      <w:r w:rsidRPr="002A6D10">
        <w:t>Requiere</w:t>
      </w:r>
      <w:proofErr w:type="spellEnd"/>
      <w:r w:rsidRPr="002A6D10">
        <w:t xml:space="preserve"> </w:t>
      </w:r>
      <w:proofErr w:type="spellStart"/>
      <w:r w:rsidRPr="002A6D10">
        <w:t>asignar</w:t>
      </w:r>
      <w:proofErr w:type="spellEnd"/>
      <w:r w:rsidRPr="002A6D10">
        <w:t xml:space="preserve"> </w:t>
      </w:r>
      <w:proofErr w:type="spellStart"/>
      <w:r w:rsidRPr="002A6D10">
        <w:t>clientes</w:t>
      </w:r>
      <w:proofErr w:type="spellEnd"/>
      <w:r w:rsidRPr="002A6D10">
        <w:t xml:space="preserve"> a </w:t>
      </w:r>
      <w:proofErr w:type="spellStart"/>
      <w:r w:rsidRPr="002A6D10">
        <w:t>barberos</w:t>
      </w:r>
      <w:proofErr w:type="spellEnd"/>
      <w:r w:rsidRPr="002A6D10">
        <w:t xml:space="preserve"> de forma </w:t>
      </w:r>
      <w:proofErr w:type="spellStart"/>
      <w:r w:rsidRPr="002A6D10">
        <w:t>segura</w:t>
      </w:r>
      <w:proofErr w:type="spellEnd"/>
      <w:r w:rsidRPr="002A6D10">
        <w:t>.</w:t>
      </w:r>
    </w:p>
    <w:p w14:paraId="1134293A" w14:textId="77777777" w:rsidR="002A6D10" w:rsidRPr="002A6D10" w:rsidRDefault="002A6D10" w:rsidP="002A6D10">
      <w:pPr>
        <w:numPr>
          <w:ilvl w:val="0"/>
          <w:numId w:val="23"/>
        </w:numPr>
        <w:spacing w:after="0" w:line="240" w:lineRule="auto"/>
        <w:rPr>
          <w:lang w:val="es-CL"/>
        </w:rPr>
      </w:pPr>
      <w:r w:rsidRPr="002A6D10">
        <w:rPr>
          <w:lang w:val="es-CL"/>
        </w:rPr>
        <w:t>Más complejidad en la lógica de distribución.</w:t>
      </w:r>
    </w:p>
    <w:p w14:paraId="3DEAA23D" w14:textId="77777777" w:rsidR="002A6D10" w:rsidRDefault="002A6D10" w:rsidP="002A6D10">
      <w:pPr>
        <w:spacing w:after="0" w:line="240" w:lineRule="auto"/>
        <w:rPr>
          <w:b/>
          <w:bCs/>
          <w:lang w:val="es-CL"/>
        </w:rPr>
      </w:pPr>
    </w:p>
    <w:p w14:paraId="191E54CA" w14:textId="0C0F3180" w:rsidR="002A6D10" w:rsidRPr="002A6D10" w:rsidRDefault="002A6D10" w:rsidP="002A6D10">
      <w:pPr>
        <w:spacing w:after="0" w:line="240" w:lineRule="auto"/>
        <w:rPr>
          <w:lang w:val="es-CL"/>
        </w:rPr>
      </w:pPr>
      <w:r w:rsidRPr="002A6D10">
        <w:rPr>
          <w:b/>
          <w:bCs/>
          <w:lang w:val="es-CL"/>
        </w:rPr>
        <w:t>Ejemplo de salida esperada:</w:t>
      </w:r>
    </w:p>
    <w:p w14:paraId="1A5509C1" w14:textId="77777777" w:rsidR="002A6D10" w:rsidRPr="002A6D10" w:rsidRDefault="002A6D10" w:rsidP="002A6D10">
      <w:pPr>
        <w:spacing w:after="0" w:line="240" w:lineRule="auto"/>
        <w:ind w:left="720"/>
        <w:rPr>
          <w:lang w:val="es-CL"/>
        </w:rPr>
      </w:pPr>
      <w:r w:rsidRPr="002A6D10">
        <w:rPr>
          <w:lang w:val="es-CL"/>
        </w:rPr>
        <w:t>[Cliente 1] entra a la barbería.</w:t>
      </w:r>
    </w:p>
    <w:p w14:paraId="4B63DF58" w14:textId="77777777" w:rsidR="002A6D10" w:rsidRPr="002A6D10" w:rsidRDefault="002A6D10" w:rsidP="002A6D10">
      <w:pPr>
        <w:spacing w:after="0" w:line="240" w:lineRule="auto"/>
        <w:ind w:left="720"/>
        <w:rPr>
          <w:lang w:val="es-CL"/>
        </w:rPr>
      </w:pPr>
      <w:r w:rsidRPr="002A6D10">
        <w:rPr>
          <w:lang w:val="es-CL"/>
        </w:rPr>
        <w:t>[Cliente 1] se sienta en la sala de espera.</w:t>
      </w:r>
    </w:p>
    <w:p w14:paraId="517C0F94" w14:textId="77777777" w:rsidR="002A6D10" w:rsidRPr="002A6D10" w:rsidRDefault="002A6D10" w:rsidP="002A6D10">
      <w:pPr>
        <w:spacing w:after="0" w:line="240" w:lineRule="auto"/>
        <w:ind w:left="720"/>
        <w:rPr>
          <w:lang w:val="es-CL"/>
        </w:rPr>
      </w:pPr>
      <w:r w:rsidRPr="002A6D10">
        <w:rPr>
          <w:lang w:val="es-CL"/>
        </w:rPr>
        <w:t>[Barbero 1] despierta y atiende al Cliente 1.</w:t>
      </w:r>
    </w:p>
    <w:p w14:paraId="1F6E8E17" w14:textId="77777777" w:rsidR="002A6D10" w:rsidRPr="002A6D10" w:rsidRDefault="002A6D10" w:rsidP="002A6D10">
      <w:pPr>
        <w:spacing w:after="0" w:line="240" w:lineRule="auto"/>
        <w:ind w:left="720"/>
        <w:rPr>
          <w:lang w:val="es-CL"/>
        </w:rPr>
      </w:pPr>
      <w:r w:rsidRPr="002A6D10">
        <w:rPr>
          <w:lang w:val="es-CL"/>
        </w:rPr>
        <w:t>[Cliente 2] entra.</w:t>
      </w:r>
    </w:p>
    <w:p w14:paraId="6F4DBC5A" w14:textId="77777777" w:rsidR="002A6D10" w:rsidRPr="002A6D10" w:rsidRDefault="002A6D10" w:rsidP="002A6D10">
      <w:pPr>
        <w:spacing w:after="0" w:line="240" w:lineRule="auto"/>
        <w:ind w:left="720"/>
        <w:rPr>
          <w:lang w:val="es-CL"/>
        </w:rPr>
      </w:pPr>
      <w:r w:rsidRPr="002A6D10">
        <w:rPr>
          <w:lang w:val="es-CL"/>
        </w:rPr>
        <w:t>[Cliente 2] se sienta.</w:t>
      </w:r>
    </w:p>
    <w:p w14:paraId="143FCB26" w14:textId="77777777" w:rsidR="002A6D10" w:rsidRPr="00CA47D9" w:rsidRDefault="002A6D10" w:rsidP="002A6D10">
      <w:pPr>
        <w:spacing w:after="0" w:line="240" w:lineRule="auto"/>
        <w:ind w:left="720"/>
        <w:rPr>
          <w:lang w:val="es-CL"/>
        </w:rPr>
      </w:pPr>
      <w:r w:rsidRPr="00CA47D9">
        <w:rPr>
          <w:lang w:val="es-CL"/>
        </w:rPr>
        <w:t>[Barbero 2] atiende al Cliente 2.</w:t>
      </w:r>
    </w:p>
    <w:p w14:paraId="504790ED" w14:textId="77777777" w:rsidR="002A6D10" w:rsidRPr="00CA47D9" w:rsidRDefault="002A6D10" w:rsidP="00773892">
      <w:pPr>
        <w:spacing w:after="0" w:line="240" w:lineRule="auto"/>
        <w:rPr>
          <w:lang w:val="es-CL"/>
        </w:rPr>
      </w:pPr>
    </w:p>
    <w:p w14:paraId="57B313A5" w14:textId="0F57BA51" w:rsidR="00B87E81" w:rsidRPr="00CA47D9" w:rsidRDefault="00000000" w:rsidP="00773892">
      <w:pPr>
        <w:pStyle w:val="Ttulo2"/>
        <w:spacing w:before="0" w:line="240" w:lineRule="auto"/>
        <w:rPr>
          <w:lang w:val="es-CL"/>
        </w:rPr>
      </w:pPr>
      <w:r w:rsidRPr="00CA47D9">
        <w:rPr>
          <w:lang w:val="es-CL"/>
        </w:rPr>
        <w:t>Variante 2: Clientes impacientes</w:t>
      </w:r>
      <w:r w:rsidR="002D4314">
        <w:rPr>
          <w:lang w:val="es-CL"/>
        </w:rPr>
        <w:t xml:space="preserve"> (</w:t>
      </w:r>
      <w:r w:rsidR="002D4314" w:rsidRPr="002D4314">
        <w:rPr>
          <w:lang w:val="es-CL"/>
        </w:rPr>
        <w:t>Daniel Muñoz</w:t>
      </w:r>
      <w:r w:rsidR="002D4314">
        <w:rPr>
          <w:lang w:val="es-CL"/>
        </w:rPr>
        <w:t>)</w:t>
      </w:r>
    </w:p>
    <w:p w14:paraId="0C05977B" w14:textId="77777777" w:rsidR="00B87E81" w:rsidRPr="00773892" w:rsidRDefault="00000000" w:rsidP="00773892">
      <w:pPr>
        <w:spacing w:after="0" w:line="240" w:lineRule="auto"/>
        <w:rPr>
          <w:lang w:val="es-CL"/>
        </w:rPr>
      </w:pPr>
      <w:r w:rsidRPr="00773892">
        <w:rPr>
          <w:lang w:val="es-CL"/>
        </w:rPr>
        <w:t>Hilos necesarios: mínimo 3, ideal hasta 6.</w:t>
      </w:r>
    </w:p>
    <w:p w14:paraId="6A0A2FBF" w14:textId="77777777" w:rsidR="002A6D10" w:rsidRPr="00CA47D9" w:rsidRDefault="002A6D10" w:rsidP="00773892">
      <w:pPr>
        <w:spacing w:after="0" w:line="240" w:lineRule="auto"/>
        <w:rPr>
          <w:lang w:val="es-CL"/>
        </w:rPr>
      </w:pPr>
    </w:p>
    <w:p w14:paraId="7BEA8B97" w14:textId="14812FE6" w:rsidR="002A6D10" w:rsidRDefault="002A6D10" w:rsidP="002A6D10">
      <w:pPr>
        <w:spacing w:after="0" w:line="240" w:lineRule="auto"/>
        <w:rPr>
          <w:lang w:val="es-CL"/>
        </w:rPr>
      </w:pPr>
      <w:r w:rsidRPr="002A6D10">
        <w:rPr>
          <w:b/>
          <w:bCs/>
          <w:lang w:val="es-CL"/>
        </w:rPr>
        <w:t>Motivación:</w:t>
      </w:r>
      <w:r>
        <w:rPr>
          <w:lang w:val="es-CL"/>
        </w:rPr>
        <w:t xml:space="preserve"> </w:t>
      </w:r>
      <w:r w:rsidRPr="002A6D10">
        <w:rPr>
          <w:lang w:val="es-CL"/>
        </w:rPr>
        <w:t xml:space="preserve">Introducir un comportamiento más realista: </w:t>
      </w:r>
      <w:r w:rsidRPr="002A6D10">
        <w:rPr>
          <w:b/>
          <w:bCs/>
          <w:lang w:val="es-CL"/>
        </w:rPr>
        <w:t>no todos los clientes están dispuestos a esperar indefinidamente</w:t>
      </w:r>
      <w:r w:rsidRPr="002A6D10">
        <w:rPr>
          <w:lang w:val="es-CL"/>
        </w:rPr>
        <w:t>.</w:t>
      </w:r>
    </w:p>
    <w:p w14:paraId="2D7A9347" w14:textId="77777777" w:rsidR="002A6D10" w:rsidRPr="002A6D10" w:rsidRDefault="002A6D10" w:rsidP="002A6D10">
      <w:pPr>
        <w:spacing w:after="0" w:line="240" w:lineRule="auto"/>
        <w:rPr>
          <w:lang w:val="es-CL"/>
        </w:rPr>
      </w:pPr>
    </w:p>
    <w:p w14:paraId="6FFA19FC" w14:textId="5270E202" w:rsidR="002A6D10" w:rsidRPr="002A6D10" w:rsidRDefault="002A6D10" w:rsidP="002A6D10">
      <w:pPr>
        <w:spacing w:after="0" w:line="240" w:lineRule="auto"/>
        <w:rPr>
          <w:lang w:val="es-CL"/>
        </w:rPr>
      </w:pPr>
      <w:proofErr w:type="gramStart"/>
      <w:r w:rsidRPr="002A6D10">
        <w:rPr>
          <w:b/>
          <w:bCs/>
          <w:lang w:val="es-CL"/>
        </w:rPr>
        <w:t>Problema a resolver</w:t>
      </w:r>
      <w:proofErr w:type="gramEnd"/>
      <w:r w:rsidRPr="002A6D10">
        <w:rPr>
          <w:b/>
          <w:bCs/>
          <w:lang w:val="es-CL"/>
        </w:rPr>
        <w:t>:</w:t>
      </w:r>
      <w:r>
        <w:rPr>
          <w:b/>
          <w:bCs/>
          <w:lang w:val="es-CL"/>
        </w:rPr>
        <w:t xml:space="preserve"> </w:t>
      </w:r>
      <w:r w:rsidRPr="002A6D10">
        <w:rPr>
          <w:lang w:val="es-CL"/>
        </w:rPr>
        <w:t>Evitar el crecimiento ilimitado de clientes esperando, y simular que los clientes pueden retirarse.</w:t>
      </w:r>
    </w:p>
    <w:p w14:paraId="6C8691A5" w14:textId="77777777" w:rsidR="002A6D10" w:rsidRPr="002A6D10" w:rsidRDefault="002A6D10" w:rsidP="002A6D10">
      <w:pPr>
        <w:spacing w:after="0" w:line="240" w:lineRule="auto"/>
        <w:rPr>
          <w:b/>
          <w:bCs/>
          <w:lang w:val="es-CL"/>
        </w:rPr>
      </w:pPr>
    </w:p>
    <w:p w14:paraId="68C3DBBF" w14:textId="3F81AAE9" w:rsidR="002A6D10" w:rsidRPr="002A6D10" w:rsidRDefault="002A6D10" w:rsidP="002A6D10">
      <w:pPr>
        <w:spacing w:after="0" w:line="240" w:lineRule="auto"/>
      </w:pPr>
      <w:proofErr w:type="spellStart"/>
      <w:r w:rsidRPr="002A6D10">
        <w:rPr>
          <w:b/>
          <w:bCs/>
        </w:rPr>
        <w:t>Estrategia</w:t>
      </w:r>
      <w:proofErr w:type="spellEnd"/>
      <w:r w:rsidRPr="002A6D10">
        <w:rPr>
          <w:b/>
          <w:bCs/>
        </w:rPr>
        <w:t xml:space="preserve"> de </w:t>
      </w:r>
      <w:proofErr w:type="spellStart"/>
      <w:r w:rsidRPr="002A6D10">
        <w:rPr>
          <w:b/>
          <w:bCs/>
        </w:rPr>
        <w:t>solución</w:t>
      </w:r>
      <w:proofErr w:type="spellEnd"/>
      <w:r w:rsidRPr="002A6D10">
        <w:rPr>
          <w:b/>
          <w:bCs/>
        </w:rPr>
        <w:t>:</w:t>
      </w:r>
    </w:p>
    <w:p w14:paraId="3CD20A53" w14:textId="77777777" w:rsidR="002A6D10" w:rsidRPr="002A6D10" w:rsidRDefault="002A6D10" w:rsidP="002A6D10">
      <w:pPr>
        <w:numPr>
          <w:ilvl w:val="0"/>
          <w:numId w:val="24"/>
        </w:numPr>
        <w:spacing w:after="0" w:line="240" w:lineRule="auto"/>
        <w:rPr>
          <w:lang w:val="es-CL"/>
        </w:rPr>
      </w:pPr>
      <w:r w:rsidRPr="002A6D10">
        <w:rPr>
          <w:lang w:val="es-CL"/>
        </w:rPr>
        <w:t>Se define un número fijo de sillas (MAX_SILLAS).</w:t>
      </w:r>
    </w:p>
    <w:p w14:paraId="60E2E71F" w14:textId="77777777" w:rsidR="002A6D10" w:rsidRPr="002A6D10" w:rsidRDefault="002A6D10" w:rsidP="002A6D10">
      <w:pPr>
        <w:numPr>
          <w:ilvl w:val="0"/>
          <w:numId w:val="24"/>
        </w:numPr>
        <w:spacing w:after="0" w:line="240" w:lineRule="auto"/>
        <w:rPr>
          <w:lang w:val="es-CL"/>
        </w:rPr>
      </w:pPr>
      <w:r w:rsidRPr="002A6D10">
        <w:rPr>
          <w:lang w:val="es-CL"/>
        </w:rPr>
        <w:t xml:space="preserve">Si no hay sillas libres, el cliente </w:t>
      </w:r>
      <w:r w:rsidRPr="002A6D10">
        <w:rPr>
          <w:b/>
          <w:bCs/>
          <w:lang w:val="es-CL"/>
        </w:rPr>
        <w:t>se retira</w:t>
      </w:r>
      <w:r w:rsidRPr="002A6D10">
        <w:rPr>
          <w:lang w:val="es-CL"/>
        </w:rPr>
        <w:t xml:space="preserve"> sin ser atendido.</w:t>
      </w:r>
    </w:p>
    <w:p w14:paraId="7BC96959" w14:textId="77777777" w:rsidR="002A6D10" w:rsidRPr="002A6D10" w:rsidRDefault="002A6D10" w:rsidP="002A6D10">
      <w:pPr>
        <w:numPr>
          <w:ilvl w:val="0"/>
          <w:numId w:val="24"/>
        </w:numPr>
        <w:spacing w:after="0" w:line="240" w:lineRule="auto"/>
        <w:rPr>
          <w:lang w:val="es-CL"/>
        </w:rPr>
      </w:pPr>
      <w:r w:rsidRPr="002A6D10">
        <w:rPr>
          <w:lang w:val="es-CL"/>
        </w:rPr>
        <w:t>Se muestra en la salida si un cliente fue atendido o no.</w:t>
      </w:r>
    </w:p>
    <w:p w14:paraId="0CD571F4" w14:textId="77777777" w:rsidR="002A6D10" w:rsidRPr="00CA47D9" w:rsidRDefault="002A6D10" w:rsidP="002A6D10">
      <w:pPr>
        <w:spacing w:after="0" w:line="240" w:lineRule="auto"/>
        <w:rPr>
          <w:b/>
          <w:bCs/>
          <w:lang w:val="es-CL"/>
        </w:rPr>
      </w:pPr>
    </w:p>
    <w:p w14:paraId="78DB7A68" w14:textId="032DBDC2" w:rsidR="002A6D10" w:rsidRPr="002A6D10" w:rsidRDefault="002A6D10" w:rsidP="002A6D10">
      <w:pPr>
        <w:spacing w:after="0" w:line="240" w:lineRule="auto"/>
      </w:pPr>
      <w:proofErr w:type="spellStart"/>
      <w:r w:rsidRPr="002A6D10">
        <w:rPr>
          <w:b/>
          <w:bCs/>
        </w:rPr>
        <w:t>Estructuras</w:t>
      </w:r>
      <w:proofErr w:type="spellEnd"/>
      <w:r w:rsidRPr="002A6D10">
        <w:rPr>
          <w:b/>
          <w:bCs/>
        </w:rPr>
        <w:t xml:space="preserve"> </w:t>
      </w:r>
      <w:proofErr w:type="spellStart"/>
      <w:r w:rsidRPr="002A6D10">
        <w:rPr>
          <w:b/>
          <w:bCs/>
        </w:rPr>
        <w:t>necesarias</w:t>
      </w:r>
      <w:proofErr w:type="spellEnd"/>
      <w:r w:rsidRPr="002A6D10">
        <w:rPr>
          <w:b/>
          <w:bCs/>
        </w:rPr>
        <w:t>:</w:t>
      </w:r>
    </w:p>
    <w:p w14:paraId="16F3EA62" w14:textId="77777777" w:rsidR="002A6D10" w:rsidRPr="002A6D10" w:rsidRDefault="002A6D10" w:rsidP="002A6D10">
      <w:pPr>
        <w:numPr>
          <w:ilvl w:val="0"/>
          <w:numId w:val="25"/>
        </w:numPr>
        <w:spacing w:after="0" w:line="240" w:lineRule="auto"/>
      </w:pPr>
      <w:r w:rsidRPr="002A6D10">
        <w:t xml:space="preserve">int </w:t>
      </w:r>
      <w:proofErr w:type="spellStart"/>
      <w:r w:rsidRPr="002A6D10">
        <w:t>sillas_ocupadas</w:t>
      </w:r>
      <w:proofErr w:type="spellEnd"/>
      <w:r w:rsidRPr="002A6D10">
        <w:t xml:space="preserve">; </w:t>
      </w:r>
      <w:proofErr w:type="spellStart"/>
      <w:r w:rsidRPr="002A6D10">
        <w:t>protegido</w:t>
      </w:r>
      <w:proofErr w:type="spellEnd"/>
      <w:r w:rsidRPr="002A6D10">
        <w:t xml:space="preserve"> </w:t>
      </w:r>
      <w:proofErr w:type="spellStart"/>
      <w:r w:rsidRPr="002A6D10">
        <w:t>por</w:t>
      </w:r>
      <w:proofErr w:type="spellEnd"/>
      <w:r w:rsidRPr="002A6D10">
        <w:t xml:space="preserve"> mutex</w:t>
      </w:r>
    </w:p>
    <w:p w14:paraId="26737C28" w14:textId="77777777" w:rsidR="002A6D10" w:rsidRPr="002A6D10" w:rsidRDefault="002A6D10" w:rsidP="002A6D10">
      <w:pPr>
        <w:numPr>
          <w:ilvl w:val="0"/>
          <w:numId w:val="25"/>
        </w:numPr>
        <w:spacing w:after="0" w:line="240" w:lineRule="auto"/>
        <w:rPr>
          <w:lang w:val="pt-BR"/>
        </w:rPr>
      </w:pPr>
      <w:proofErr w:type="spellStart"/>
      <w:r w:rsidRPr="002A6D10">
        <w:rPr>
          <w:lang w:val="pt-BR"/>
        </w:rPr>
        <w:t>sem_t</w:t>
      </w:r>
      <w:proofErr w:type="spellEnd"/>
      <w:r w:rsidRPr="002A6D10">
        <w:rPr>
          <w:lang w:val="pt-BR"/>
        </w:rPr>
        <w:t xml:space="preserve"> clientes; y </w:t>
      </w:r>
      <w:proofErr w:type="spellStart"/>
      <w:r w:rsidRPr="002A6D10">
        <w:rPr>
          <w:lang w:val="pt-BR"/>
        </w:rPr>
        <w:t>sem_t</w:t>
      </w:r>
      <w:proofErr w:type="spellEnd"/>
      <w:r w:rsidRPr="002A6D10">
        <w:rPr>
          <w:lang w:val="pt-BR"/>
        </w:rPr>
        <w:t xml:space="preserve"> </w:t>
      </w:r>
      <w:proofErr w:type="spellStart"/>
      <w:r w:rsidRPr="002A6D10">
        <w:rPr>
          <w:lang w:val="pt-BR"/>
        </w:rPr>
        <w:t>barbero</w:t>
      </w:r>
      <w:proofErr w:type="spellEnd"/>
      <w:r w:rsidRPr="002A6D10">
        <w:rPr>
          <w:lang w:val="pt-BR"/>
        </w:rPr>
        <w:t>;</w:t>
      </w:r>
    </w:p>
    <w:p w14:paraId="376EDA1B" w14:textId="77777777" w:rsidR="002A6D10" w:rsidRPr="002A6D10" w:rsidRDefault="002A6D10" w:rsidP="002A6D10">
      <w:pPr>
        <w:numPr>
          <w:ilvl w:val="0"/>
          <w:numId w:val="25"/>
        </w:numPr>
        <w:spacing w:after="0" w:line="240" w:lineRule="auto"/>
        <w:rPr>
          <w:lang w:val="es-CL"/>
        </w:rPr>
      </w:pPr>
      <w:r w:rsidRPr="002A6D10">
        <w:rPr>
          <w:lang w:val="es-CL"/>
        </w:rPr>
        <w:t xml:space="preserve">Condición: </w:t>
      </w:r>
      <w:proofErr w:type="spellStart"/>
      <w:r w:rsidRPr="002A6D10">
        <w:rPr>
          <w:lang w:val="es-CL"/>
        </w:rPr>
        <w:t>if</w:t>
      </w:r>
      <w:proofErr w:type="spellEnd"/>
      <w:r w:rsidRPr="002A6D10">
        <w:rPr>
          <w:lang w:val="es-CL"/>
        </w:rPr>
        <w:t xml:space="preserve"> (</w:t>
      </w:r>
      <w:proofErr w:type="spellStart"/>
      <w:r w:rsidRPr="002A6D10">
        <w:rPr>
          <w:lang w:val="es-CL"/>
        </w:rPr>
        <w:t>sillas_ocupadas</w:t>
      </w:r>
      <w:proofErr w:type="spellEnd"/>
      <w:r w:rsidRPr="002A6D10">
        <w:rPr>
          <w:lang w:val="es-CL"/>
        </w:rPr>
        <w:t xml:space="preserve"> == MAX_SILLAS) → cliente se va.</w:t>
      </w:r>
    </w:p>
    <w:p w14:paraId="292E1D1A" w14:textId="77777777" w:rsidR="002A6D10" w:rsidRPr="00CA47D9" w:rsidRDefault="002A6D10" w:rsidP="002A6D10">
      <w:pPr>
        <w:spacing w:after="0" w:line="240" w:lineRule="auto"/>
        <w:rPr>
          <w:b/>
          <w:bCs/>
          <w:lang w:val="es-CL"/>
        </w:rPr>
      </w:pPr>
    </w:p>
    <w:p w14:paraId="32B213E7" w14:textId="16DCA18B" w:rsidR="002A6D10" w:rsidRPr="002A6D10" w:rsidRDefault="002A6D10" w:rsidP="002A6D10">
      <w:pPr>
        <w:spacing w:after="0" w:line="240" w:lineRule="auto"/>
      </w:pPr>
      <w:proofErr w:type="spellStart"/>
      <w:r w:rsidRPr="002A6D10">
        <w:rPr>
          <w:b/>
          <w:bCs/>
        </w:rPr>
        <w:t>Ventajas</w:t>
      </w:r>
      <w:proofErr w:type="spellEnd"/>
      <w:r w:rsidRPr="002A6D10">
        <w:rPr>
          <w:b/>
          <w:bCs/>
        </w:rPr>
        <w:t>:</w:t>
      </w:r>
    </w:p>
    <w:p w14:paraId="74B25371" w14:textId="77777777" w:rsidR="002A6D10" w:rsidRPr="002A6D10" w:rsidRDefault="002A6D10" w:rsidP="002A6D10">
      <w:pPr>
        <w:numPr>
          <w:ilvl w:val="0"/>
          <w:numId w:val="26"/>
        </w:numPr>
        <w:spacing w:after="0" w:line="240" w:lineRule="auto"/>
        <w:rPr>
          <w:lang w:val="es-CL"/>
        </w:rPr>
      </w:pPr>
      <w:r w:rsidRPr="002A6D10">
        <w:rPr>
          <w:lang w:val="es-CL"/>
        </w:rPr>
        <w:t>Mejora la simulación de sistemas de colas reales.</w:t>
      </w:r>
    </w:p>
    <w:p w14:paraId="7837FDAC" w14:textId="77777777" w:rsidR="002A6D10" w:rsidRPr="002A6D10" w:rsidRDefault="002A6D10" w:rsidP="002A6D10">
      <w:pPr>
        <w:numPr>
          <w:ilvl w:val="0"/>
          <w:numId w:val="26"/>
        </w:numPr>
        <w:spacing w:after="0" w:line="240" w:lineRule="auto"/>
      </w:pPr>
      <w:proofErr w:type="spellStart"/>
      <w:r w:rsidRPr="002A6D10">
        <w:t>Controla</w:t>
      </w:r>
      <w:proofErr w:type="spellEnd"/>
      <w:r w:rsidRPr="002A6D10">
        <w:t xml:space="preserve"> carga del </w:t>
      </w:r>
      <w:proofErr w:type="spellStart"/>
      <w:r w:rsidRPr="002A6D10">
        <w:t>sistema</w:t>
      </w:r>
      <w:proofErr w:type="spellEnd"/>
      <w:r w:rsidRPr="002A6D10">
        <w:t>.</w:t>
      </w:r>
    </w:p>
    <w:p w14:paraId="1AE7C356" w14:textId="77777777" w:rsidR="002A6D10" w:rsidRDefault="002A6D10" w:rsidP="002A6D10">
      <w:pPr>
        <w:spacing w:after="0" w:line="240" w:lineRule="auto"/>
        <w:rPr>
          <w:b/>
          <w:bCs/>
        </w:rPr>
      </w:pPr>
    </w:p>
    <w:p w14:paraId="170BB7C8" w14:textId="17D32965" w:rsidR="002A6D10" w:rsidRPr="002A6D10" w:rsidRDefault="002A6D10" w:rsidP="002A6D10">
      <w:pPr>
        <w:spacing w:after="0" w:line="240" w:lineRule="auto"/>
      </w:pPr>
      <w:r w:rsidRPr="002A6D10">
        <w:rPr>
          <w:b/>
          <w:bCs/>
        </w:rPr>
        <w:t xml:space="preserve"> </w:t>
      </w:r>
      <w:proofErr w:type="spellStart"/>
      <w:r w:rsidRPr="002A6D10">
        <w:rPr>
          <w:b/>
          <w:bCs/>
        </w:rPr>
        <w:t>Desventajas</w:t>
      </w:r>
      <w:proofErr w:type="spellEnd"/>
      <w:r w:rsidRPr="002A6D10">
        <w:rPr>
          <w:b/>
          <w:bCs/>
        </w:rPr>
        <w:t>:</w:t>
      </w:r>
    </w:p>
    <w:p w14:paraId="379636B8" w14:textId="77777777" w:rsidR="002A6D10" w:rsidRPr="002A6D10" w:rsidRDefault="002A6D10" w:rsidP="002A6D10">
      <w:pPr>
        <w:numPr>
          <w:ilvl w:val="0"/>
          <w:numId w:val="27"/>
        </w:numPr>
        <w:spacing w:after="0" w:line="240" w:lineRule="auto"/>
      </w:pPr>
      <w:proofErr w:type="spellStart"/>
      <w:r w:rsidRPr="002A6D10">
        <w:t>Algunos</w:t>
      </w:r>
      <w:proofErr w:type="spellEnd"/>
      <w:r w:rsidRPr="002A6D10">
        <w:t xml:space="preserve"> </w:t>
      </w:r>
      <w:proofErr w:type="spellStart"/>
      <w:r w:rsidRPr="002A6D10">
        <w:t>clientes</w:t>
      </w:r>
      <w:proofErr w:type="spellEnd"/>
      <w:r w:rsidRPr="002A6D10">
        <w:t xml:space="preserve"> </w:t>
      </w:r>
      <w:proofErr w:type="spellStart"/>
      <w:r w:rsidRPr="002A6D10">
        <w:t>pueden</w:t>
      </w:r>
      <w:proofErr w:type="spellEnd"/>
      <w:r w:rsidRPr="002A6D10">
        <w:t xml:space="preserve"> </w:t>
      </w:r>
      <w:proofErr w:type="spellStart"/>
      <w:r w:rsidRPr="002A6D10">
        <w:t>perderse</w:t>
      </w:r>
      <w:proofErr w:type="spellEnd"/>
      <w:r w:rsidRPr="002A6D10">
        <w:t>.</w:t>
      </w:r>
    </w:p>
    <w:p w14:paraId="18BDFA20" w14:textId="77777777" w:rsidR="002A6D10" w:rsidRPr="002A6D10" w:rsidRDefault="002A6D10" w:rsidP="002A6D10">
      <w:pPr>
        <w:numPr>
          <w:ilvl w:val="0"/>
          <w:numId w:val="27"/>
        </w:numPr>
        <w:spacing w:after="0" w:line="240" w:lineRule="auto"/>
        <w:rPr>
          <w:lang w:val="es-CL"/>
        </w:rPr>
      </w:pPr>
      <w:r w:rsidRPr="002A6D10">
        <w:rPr>
          <w:lang w:val="es-CL"/>
        </w:rPr>
        <w:t>Requiere control estricto del contador de sillas.</w:t>
      </w:r>
    </w:p>
    <w:p w14:paraId="301B0673" w14:textId="77777777" w:rsidR="002A6D10" w:rsidRDefault="002A6D10" w:rsidP="002A6D10">
      <w:pPr>
        <w:spacing w:after="0" w:line="240" w:lineRule="auto"/>
        <w:rPr>
          <w:b/>
          <w:bCs/>
          <w:lang w:val="es-CL"/>
        </w:rPr>
      </w:pPr>
    </w:p>
    <w:p w14:paraId="4B3169D4" w14:textId="11B38C53" w:rsidR="002A6D10" w:rsidRPr="002A6D10" w:rsidRDefault="002A6D10" w:rsidP="002A6D10">
      <w:pPr>
        <w:spacing w:after="0" w:line="240" w:lineRule="auto"/>
        <w:rPr>
          <w:lang w:val="es-CL"/>
        </w:rPr>
      </w:pPr>
      <w:r w:rsidRPr="002A6D10">
        <w:rPr>
          <w:b/>
          <w:bCs/>
          <w:lang w:val="es-CL"/>
        </w:rPr>
        <w:t>Ejemplo de salida esperada:</w:t>
      </w:r>
    </w:p>
    <w:p w14:paraId="264D8406" w14:textId="77777777" w:rsidR="002A6D10" w:rsidRPr="002A6D10" w:rsidRDefault="002A6D10" w:rsidP="002A6D10">
      <w:pPr>
        <w:spacing w:after="0" w:line="240" w:lineRule="auto"/>
        <w:ind w:left="720"/>
        <w:rPr>
          <w:lang w:val="es-CL"/>
        </w:rPr>
      </w:pPr>
      <w:r w:rsidRPr="002A6D10">
        <w:rPr>
          <w:lang w:val="es-CL"/>
        </w:rPr>
        <w:t>[Cliente 3] entra a la barbería.</w:t>
      </w:r>
    </w:p>
    <w:p w14:paraId="06CE9AD9" w14:textId="77777777" w:rsidR="002A6D10" w:rsidRPr="002A6D10" w:rsidRDefault="002A6D10" w:rsidP="002A6D10">
      <w:pPr>
        <w:spacing w:after="0" w:line="240" w:lineRule="auto"/>
        <w:ind w:left="720"/>
        <w:rPr>
          <w:lang w:val="es-CL"/>
        </w:rPr>
      </w:pPr>
      <w:r w:rsidRPr="002A6D10">
        <w:rPr>
          <w:lang w:val="es-CL"/>
        </w:rPr>
        <w:t>[Cliente 3] se sienta. Sillas ocupadas: 2/3.</w:t>
      </w:r>
    </w:p>
    <w:p w14:paraId="3F1720F1" w14:textId="77777777" w:rsidR="002A6D10" w:rsidRPr="002A6D10" w:rsidRDefault="002A6D10" w:rsidP="002A6D10">
      <w:pPr>
        <w:spacing w:after="0" w:line="240" w:lineRule="auto"/>
        <w:ind w:left="720"/>
        <w:rPr>
          <w:lang w:val="es-CL"/>
        </w:rPr>
      </w:pPr>
      <w:r w:rsidRPr="002A6D10">
        <w:rPr>
          <w:lang w:val="es-CL"/>
        </w:rPr>
        <w:t>[Cliente 4] entra. Sillas ocupadas: 3/3.</w:t>
      </w:r>
    </w:p>
    <w:p w14:paraId="75579A89" w14:textId="77777777" w:rsidR="002A6D10" w:rsidRPr="002A6D10" w:rsidRDefault="002A6D10" w:rsidP="002A6D10">
      <w:pPr>
        <w:spacing w:after="0" w:line="240" w:lineRule="auto"/>
        <w:ind w:left="720"/>
        <w:rPr>
          <w:lang w:val="es-CL"/>
        </w:rPr>
      </w:pPr>
      <w:r w:rsidRPr="002A6D10">
        <w:rPr>
          <w:lang w:val="es-CL"/>
        </w:rPr>
        <w:t>[Cliente 5] entra. No hay sillas. Se retira.</w:t>
      </w:r>
    </w:p>
    <w:p w14:paraId="3CD06392" w14:textId="77777777" w:rsidR="002A6D10" w:rsidRPr="002A6D10" w:rsidRDefault="002A6D10" w:rsidP="002A6D10">
      <w:pPr>
        <w:spacing w:after="0" w:line="240" w:lineRule="auto"/>
        <w:ind w:left="720"/>
        <w:rPr>
          <w:lang w:val="es-CL"/>
        </w:rPr>
      </w:pPr>
      <w:r w:rsidRPr="002A6D10">
        <w:rPr>
          <w:lang w:val="es-CL"/>
        </w:rPr>
        <w:t>[Barbero] atiende al Cliente 3.</w:t>
      </w:r>
    </w:p>
    <w:p w14:paraId="5C38DF2A" w14:textId="2822E434" w:rsidR="00B87E81" w:rsidRPr="002A6D10" w:rsidRDefault="00B87E81" w:rsidP="002A6D10">
      <w:pPr>
        <w:pStyle w:val="Listaconvietas"/>
        <w:numPr>
          <w:ilvl w:val="0"/>
          <w:numId w:val="0"/>
        </w:numPr>
        <w:spacing w:after="0" w:line="240" w:lineRule="auto"/>
        <w:ind w:left="360"/>
        <w:rPr>
          <w:lang w:val="es-CL"/>
        </w:rPr>
      </w:pPr>
    </w:p>
    <w:p w14:paraId="0CD63A4F" w14:textId="4F71C3A4" w:rsidR="00B87E81" w:rsidRPr="00CA47D9" w:rsidRDefault="00000000" w:rsidP="00773892">
      <w:pPr>
        <w:pStyle w:val="Ttulo2"/>
        <w:spacing w:before="0" w:line="240" w:lineRule="auto"/>
        <w:rPr>
          <w:lang w:val="es-CL"/>
        </w:rPr>
      </w:pPr>
      <w:r w:rsidRPr="00CA47D9">
        <w:rPr>
          <w:lang w:val="es-CL"/>
        </w:rPr>
        <w:t>Variante 3: Prioridad por tipo de cliente</w:t>
      </w:r>
      <w:r w:rsidR="002D4314">
        <w:rPr>
          <w:lang w:val="es-CL"/>
        </w:rPr>
        <w:t xml:space="preserve"> (</w:t>
      </w:r>
      <w:r w:rsidR="002D4314" w:rsidRPr="002D4314">
        <w:rPr>
          <w:lang w:val="es-CL"/>
        </w:rPr>
        <w:t>Paulo Gutiérrez - Ivonne Santander</w:t>
      </w:r>
      <w:r w:rsidR="002D4314">
        <w:rPr>
          <w:lang w:val="es-CL"/>
        </w:rPr>
        <w:t>)</w:t>
      </w:r>
    </w:p>
    <w:p w14:paraId="11879955" w14:textId="77777777" w:rsidR="00B87E81" w:rsidRPr="00773892" w:rsidRDefault="00000000" w:rsidP="00773892">
      <w:pPr>
        <w:spacing w:after="0" w:line="240" w:lineRule="auto"/>
        <w:rPr>
          <w:lang w:val="es-CL"/>
        </w:rPr>
      </w:pPr>
      <w:r w:rsidRPr="00773892">
        <w:rPr>
          <w:lang w:val="es-CL"/>
        </w:rPr>
        <w:t>Hilos necesarios: mínimo 3, ideal hasta 6.</w:t>
      </w:r>
    </w:p>
    <w:p w14:paraId="07BEB30B" w14:textId="77777777" w:rsidR="002A6D10" w:rsidRPr="00CA47D9" w:rsidRDefault="002A6D10" w:rsidP="00773892">
      <w:pPr>
        <w:spacing w:after="0" w:line="240" w:lineRule="auto"/>
        <w:rPr>
          <w:lang w:val="es-CL"/>
        </w:rPr>
      </w:pPr>
    </w:p>
    <w:p w14:paraId="13BFCAC5" w14:textId="7546BBF8" w:rsidR="002A6D10" w:rsidRDefault="002A6D10" w:rsidP="002A6D10">
      <w:pPr>
        <w:spacing w:after="0" w:line="240" w:lineRule="auto"/>
        <w:rPr>
          <w:lang w:val="es-CL"/>
        </w:rPr>
      </w:pPr>
      <w:r w:rsidRPr="002A6D10">
        <w:rPr>
          <w:b/>
          <w:bCs/>
          <w:lang w:val="es-CL"/>
        </w:rPr>
        <w:t>Motivación:</w:t>
      </w:r>
      <w:r>
        <w:rPr>
          <w:lang w:val="es-CL"/>
        </w:rPr>
        <w:t xml:space="preserve"> </w:t>
      </w:r>
      <w:r w:rsidRPr="002A6D10">
        <w:rPr>
          <w:lang w:val="es-CL"/>
        </w:rPr>
        <w:t xml:space="preserve">Simular un escenario donde </w:t>
      </w:r>
      <w:r w:rsidRPr="002A6D10">
        <w:rPr>
          <w:b/>
          <w:bCs/>
          <w:lang w:val="es-CL"/>
        </w:rPr>
        <w:t>algunos clientes tienen prioridad</w:t>
      </w:r>
      <w:r w:rsidRPr="002A6D10">
        <w:rPr>
          <w:lang w:val="es-CL"/>
        </w:rPr>
        <w:t xml:space="preserve"> (ej. VIP), lo cual es común en servicios preferenciales.</w:t>
      </w:r>
    </w:p>
    <w:p w14:paraId="078A2ED9" w14:textId="77777777" w:rsidR="002A6D10" w:rsidRPr="002A6D10" w:rsidRDefault="002A6D10" w:rsidP="002A6D10">
      <w:pPr>
        <w:spacing w:after="0" w:line="240" w:lineRule="auto"/>
        <w:rPr>
          <w:lang w:val="es-CL"/>
        </w:rPr>
      </w:pPr>
    </w:p>
    <w:p w14:paraId="3FD29233" w14:textId="4711D1A9" w:rsidR="002A6D10" w:rsidRPr="002A6D10" w:rsidRDefault="002A6D10" w:rsidP="002A6D10">
      <w:pPr>
        <w:spacing w:after="0" w:line="240" w:lineRule="auto"/>
        <w:rPr>
          <w:lang w:val="es-CL"/>
        </w:rPr>
      </w:pPr>
      <w:proofErr w:type="gramStart"/>
      <w:r w:rsidRPr="002A6D10">
        <w:rPr>
          <w:b/>
          <w:bCs/>
          <w:lang w:val="es-CL"/>
        </w:rPr>
        <w:t>Problema a resolver</w:t>
      </w:r>
      <w:proofErr w:type="gramEnd"/>
      <w:r w:rsidRPr="002A6D10">
        <w:rPr>
          <w:b/>
          <w:bCs/>
          <w:lang w:val="es-CL"/>
        </w:rPr>
        <w:t>:</w:t>
      </w:r>
      <w:r>
        <w:rPr>
          <w:b/>
          <w:bCs/>
          <w:lang w:val="es-CL"/>
        </w:rPr>
        <w:t xml:space="preserve"> </w:t>
      </w:r>
      <w:r w:rsidRPr="002A6D10">
        <w:rPr>
          <w:lang w:val="es-CL"/>
        </w:rPr>
        <w:t xml:space="preserve">Asegurar que los </w:t>
      </w:r>
      <w:r w:rsidRPr="002A6D10">
        <w:rPr>
          <w:b/>
          <w:bCs/>
          <w:lang w:val="es-CL"/>
        </w:rPr>
        <w:t>clientes VIP sean atendidos antes que los normales</w:t>
      </w:r>
      <w:r w:rsidRPr="002A6D10">
        <w:rPr>
          <w:lang w:val="es-CL"/>
        </w:rPr>
        <w:t>, sin causar inanición de los clientes estándar.</w:t>
      </w:r>
    </w:p>
    <w:p w14:paraId="50BE88C2" w14:textId="77777777" w:rsidR="002A6D10" w:rsidRPr="002A6D10" w:rsidRDefault="002A6D10" w:rsidP="002A6D10">
      <w:pPr>
        <w:spacing w:after="0" w:line="240" w:lineRule="auto"/>
        <w:rPr>
          <w:b/>
          <w:bCs/>
          <w:lang w:val="es-CL"/>
        </w:rPr>
      </w:pPr>
    </w:p>
    <w:p w14:paraId="0C3F95EF" w14:textId="781ECD7F" w:rsidR="002A6D10" w:rsidRPr="002A6D10" w:rsidRDefault="002A6D10" w:rsidP="002A6D10">
      <w:pPr>
        <w:spacing w:after="0" w:line="240" w:lineRule="auto"/>
      </w:pPr>
      <w:proofErr w:type="spellStart"/>
      <w:r w:rsidRPr="002A6D10">
        <w:rPr>
          <w:b/>
          <w:bCs/>
        </w:rPr>
        <w:t>Estrategia</w:t>
      </w:r>
      <w:proofErr w:type="spellEnd"/>
      <w:r w:rsidRPr="002A6D10">
        <w:rPr>
          <w:b/>
          <w:bCs/>
        </w:rPr>
        <w:t xml:space="preserve"> de </w:t>
      </w:r>
      <w:proofErr w:type="spellStart"/>
      <w:r w:rsidRPr="002A6D10">
        <w:rPr>
          <w:b/>
          <w:bCs/>
        </w:rPr>
        <w:t>solución</w:t>
      </w:r>
      <w:proofErr w:type="spellEnd"/>
      <w:r w:rsidRPr="002A6D10">
        <w:rPr>
          <w:b/>
          <w:bCs/>
        </w:rPr>
        <w:t>:</w:t>
      </w:r>
    </w:p>
    <w:p w14:paraId="7E679869" w14:textId="77777777" w:rsidR="002A6D10" w:rsidRPr="002A6D10" w:rsidRDefault="002A6D10" w:rsidP="002A6D10">
      <w:pPr>
        <w:numPr>
          <w:ilvl w:val="0"/>
          <w:numId w:val="28"/>
        </w:numPr>
        <w:spacing w:after="0" w:line="240" w:lineRule="auto"/>
      </w:pPr>
      <w:r w:rsidRPr="002A6D10">
        <w:t xml:space="preserve">Usar </w:t>
      </w:r>
      <w:proofErr w:type="spellStart"/>
      <w:r w:rsidRPr="002A6D10">
        <w:t>una</w:t>
      </w:r>
      <w:proofErr w:type="spellEnd"/>
      <w:r w:rsidRPr="002A6D10">
        <w:t xml:space="preserve"> cola de </w:t>
      </w:r>
      <w:proofErr w:type="spellStart"/>
      <w:r w:rsidRPr="002A6D10">
        <w:t>prioridad</w:t>
      </w:r>
      <w:proofErr w:type="spellEnd"/>
      <w:r w:rsidRPr="002A6D10">
        <w:t xml:space="preserve"> (dos </w:t>
      </w:r>
      <w:proofErr w:type="spellStart"/>
      <w:r w:rsidRPr="002A6D10">
        <w:t>listas</w:t>
      </w:r>
      <w:proofErr w:type="spellEnd"/>
      <w:r w:rsidRPr="002A6D10">
        <w:t xml:space="preserve"> </w:t>
      </w:r>
      <w:proofErr w:type="spellStart"/>
      <w:r w:rsidRPr="002A6D10">
        <w:t>separadas</w:t>
      </w:r>
      <w:proofErr w:type="spellEnd"/>
      <w:r w:rsidRPr="002A6D10">
        <w:t xml:space="preserve"> o </w:t>
      </w:r>
      <w:proofErr w:type="spellStart"/>
      <w:r w:rsidRPr="002A6D10">
        <w:t>una</w:t>
      </w:r>
      <w:proofErr w:type="spellEnd"/>
      <w:r w:rsidRPr="002A6D10">
        <w:t xml:space="preserve"> heap).</w:t>
      </w:r>
    </w:p>
    <w:p w14:paraId="674EE2E3" w14:textId="77777777" w:rsidR="002A6D10" w:rsidRPr="002A6D10" w:rsidRDefault="002A6D10" w:rsidP="002A6D10">
      <w:pPr>
        <w:numPr>
          <w:ilvl w:val="0"/>
          <w:numId w:val="28"/>
        </w:numPr>
        <w:spacing w:after="0" w:line="240" w:lineRule="auto"/>
        <w:rPr>
          <w:lang w:val="es-CL"/>
        </w:rPr>
      </w:pPr>
      <w:r w:rsidRPr="002A6D10">
        <w:rPr>
          <w:lang w:val="es-CL"/>
        </w:rPr>
        <w:t>El barbero siempre atiende primero a un cliente VIP si hay alguno esperando.</w:t>
      </w:r>
    </w:p>
    <w:p w14:paraId="58630A49" w14:textId="77777777" w:rsidR="002A6D10" w:rsidRPr="002A6D10" w:rsidRDefault="002A6D10" w:rsidP="002A6D10">
      <w:pPr>
        <w:numPr>
          <w:ilvl w:val="0"/>
          <w:numId w:val="28"/>
        </w:numPr>
        <w:spacing w:after="0" w:line="240" w:lineRule="auto"/>
        <w:rPr>
          <w:lang w:val="es-CL"/>
        </w:rPr>
      </w:pPr>
      <w:r w:rsidRPr="002A6D10">
        <w:rPr>
          <w:lang w:val="es-CL"/>
        </w:rPr>
        <w:t xml:space="preserve">Usar </w:t>
      </w:r>
      <w:proofErr w:type="spellStart"/>
      <w:r w:rsidRPr="002A6D10">
        <w:rPr>
          <w:lang w:val="es-CL"/>
        </w:rPr>
        <w:t>pthread_cond_t</w:t>
      </w:r>
      <w:proofErr w:type="spellEnd"/>
      <w:r w:rsidRPr="002A6D10">
        <w:rPr>
          <w:lang w:val="es-CL"/>
        </w:rPr>
        <w:t xml:space="preserve"> o lógica con semáforos separados.</w:t>
      </w:r>
    </w:p>
    <w:p w14:paraId="0382CB00" w14:textId="77777777" w:rsidR="002A6D10" w:rsidRPr="00CA47D9" w:rsidRDefault="002A6D10" w:rsidP="002A6D10">
      <w:pPr>
        <w:spacing w:after="0" w:line="240" w:lineRule="auto"/>
        <w:rPr>
          <w:b/>
          <w:bCs/>
          <w:lang w:val="es-CL"/>
        </w:rPr>
      </w:pPr>
    </w:p>
    <w:p w14:paraId="6A8E7AF8" w14:textId="07D7F947" w:rsidR="002A6D10" w:rsidRPr="002A6D10" w:rsidRDefault="002A6D10" w:rsidP="002A6D10">
      <w:pPr>
        <w:spacing w:after="0" w:line="240" w:lineRule="auto"/>
      </w:pPr>
      <w:proofErr w:type="spellStart"/>
      <w:r w:rsidRPr="002A6D10">
        <w:rPr>
          <w:b/>
          <w:bCs/>
        </w:rPr>
        <w:t>Estructuras</w:t>
      </w:r>
      <w:proofErr w:type="spellEnd"/>
      <w:r w:rsidRPr="002A6D10">
        <w:rPr>
          <w:b/>
          <w:bCs/>
        </w:rPr>
        <w:t xml:space="preserve"> </w:t>
      </w:r>
      <w:proofErr w:type="spellStart"/>
      <w:r w:rsidRPr="002A6D10">
        <w:rPr>
          <w:b/>
          <w:bCs/>
        </w:rPr>
        <w:t>necesarias</w:t>
      </w:r>
      <w:proofErr w:type="spellEnd"/>
      <w:r w:rsidRPr="002A6D10">
        <w:rPr>
          <w:b/>
          <w:bCs/>
        </w:rPr>
        <w:t>:</w:t>
      </w:r>
    </w:p>
    <w:p w14:paraId="77105DDF" w14:textId="77777777" w:rsidR="002A6D10" w:rsidRPr="002A6D10" w:rsidRDefault="002A6D10" w:rsidP="002A6D10">
      <w:pPr>
        <w:numPr>
          <w:ilvl w:val="0"/>
          <w:numId w:val="29"/>
        </w:numPr>
        <w:spacing w:after="0" w:line="240" w:lineRule="auto"/>
      </w:pPr>
      <w:proofErr w:type="spellStart"/>
      <w:r w:rsidRPr="002A6D10">
        <w:t>cola_vip</w:t>
      </w:r>
      <w:proofErr w:type="spellEnd"/>
      <w:r w:rsidRPr="002A6D10">
        <w:t xml:space="preserve"> y </w:t>
      </w:r>
      <w:proofErr w:type="spellStart"/>
      <w:r w:rsidRPr="002A6D10">
        <w:t>cola_normal</w:t>
      </w:r>
      <w:proofErr w:type="spellEnd"/>
    </w:p>
    <w:p w14:paraId="49EE35CA" w14:textId="77777777" w:rsidR="002A6D10" w:rsidRPr="002A6D10" w:rsidRDefault="002A6D10" w:rsidP="002A6D10">
      <w:pPr>
        <w:numPr>
          <w:ilvl w:val="0"/>
          <w:numId w:val="29"/>
        </w:numPr>
        <w:spacing w:after="0" w:line="240" w:lineRule="auto"/>
      </w:pPr>
      <w:r w:rsidRPr="002A6D10">
        <w:t xml:space="preserve">Mutex para </w:t>
      </w:r>
      <w:proofErr w:type="spellStart"/>
      <w:r w:rsidRPr="002A6D10">
        <w:t>proteger</w:t>
      </w:r>
      <w:proofErr w:type="spellEnd"/>
      <w:r w:rsidRPr="002A6D10">
        <w:t xml:space="preserve"> </w:t>
      </w:r>
      <w:proofErr w:type="spellStart"/>
      <w:r w:rsidRPr="002A6D10">
        <w:t>acceso</w:t>
      </w:r>
      <w:proofErr w:type="spellEnd"/>
      <w:r w:rsidRPr="002A6D10">
        <w:t xml:space="preserve"> </w:t>
      </w:r>
      <w:proofErr w:type="gramStart"/>
      <w:r w:rsidRPr="002A6D10">
        <w:t>a</w:t>
      </w:r>
      <w:proofErr w:type="gramEnd"/>
      <w:r w:rsidRPr="002A6D10">
        <w:t xml:space="preserve"> ambas colas</w:t>
      </w:r>
    </w:p>
    <w:p w14:paraId="529250F0" w14:textId="77777777" w:rsidR="002A6D10" w:rsidRPr="002A6D10" w:rsidRDefault="002A6D10" w:rsidP="002A6D10">
      <w:pPr>
        <w:numPr>
          <w:ilvl w:val="0"/>
          <w:numId w:val="29"/>
        </w:numPr>
        <w:spacing w:after="0" w:line="240" w:lineRule="auto"/>
      </w:pPr>
      <w:proofErr w:type="spellStart"/>
      <w:r w:rsidRPr="002A6D10">
        <w:t>Semáforo</w:t>
      </w:r>
      <w:proofErr w:type="spellEnd"/>
      <w:r w:rsidRPr="002A6D10">
        <w:t xml:space="preserve"> </w:t>
      </w:r>
      <w:proofErr w:type="spellStart"/>
      <w:r w:rsidRPr="002A6D10">
        <w:t>por</w:t>
      </w:r>
      <w:proofErr w:type="spellEnd"/>
      <w:r w:rsidRPr="002A6D10">
        <w:t xml:space="preserve"> </w:t>
      </w:r>
      <w:proofErr w:type="spellStart"/>
      <w:r w:rsidRPr="002A6D10">
        <w:t>tipo</w:t>
      </w:r>
      <w:proofErr w:type="spellEnd"/>
      <w:r w:rsidRPr="002A6D10">
        <w:t xml:space="preserve"> de </w:t>
      </w:r>
      <w:proofErr w:type="spellStart"/>
      <w:r w:rsidRPr="002A6D10">
        <w:t>cliente</w:t>
      </w:r>
      <w:proofErr w:type="spellEnd"/>
      <w:r w:rsidRPr="002A6D10">
        <w:t xml:space="preserve"> o </w:t>
      </w:r>
      <w:proofErr w:type="spellStart"/>
      <w:r w:rsidRPr="002A6D10">
        <w:t>política</w:t>
      </w:r>
      <w:proofErr w:type="spellEnd"/>
      <w:r w:rsidRPr="002A6D10">
        <w:t xml:space="preserve"> de </w:t>
      </w:r>
      <w:proofErr w:type="spellStart"/>
      <w:r w:rsidRPr="002A6D10">
        <w:t>turnos</w:t>
      </w:r>
      <w:proofErr w:type="spellEnd"/>
    </w:p>
    <w:p w14:paraId="64E66F09" w14:textId="77777777" w:rsidR="002A6D10" w:rsidRDefault="002A6D10" w:rsidP="002A6D10">
      <w:pPr>
        <w:spacing w:after="0" w:line="240" w:lineRule="auto"/>
        <w:rPr>
          <w:b/>
          <w:bCs/>
        </w:rPr>
      </w:pPr>
    </w:p>
    <w:p w14:paraId="5237D6C3" w14:textId="445DFE02" w:rsidR="002A6D10" w:rsidRPr="002A6D10" w:rsidRDefault="002A6D10" w:rsidP="002A6D10">
      <w:pPr>
        <w:spacing w:after="0" w:line="240" w:lineRule="auto"/>
      </w:pPr>
      <w:proofErr w:type="spellStart"/>
      <w:r w:rsidRPr="002A6D10">
        <w:rPr>
          <w:b/>
          <w:bCs/>
        </w:rPr>
        <w:t>Ventajas</w:t>
      </w:r>
      <w:proofErr w:type="spellEnd"/>
      <w:r w:rsidRPr="002A6D10">
        <w:rPr>
          <w:b/>
          <w:bCs/>
        </w:rPr>
        <w:t>:</w:t>
      </w:r>
    </w:p>
    <w:p w14:paraId="4336CCEF" w14:textId="77777777" w:rsidR="002A6D10" w:rsidRPr="002A6D10" w:rsidRDefault="002A6D10" w:rsidP="002A6D10">
      <w:pPr>
        <w:numPr>
          <w:ilvl w:val="0"/>
          <w:numId w:val="30"/>
        </w:numPr>
        <w:spacing w:after="0" w:line="240" w:lineRule="auto"/>
      </w:pPr>
      <w:proofErr w:type="spellStart"/>
      <w:r w:rsidRPr="002A6D10">
        <w:t>Permite</w:t>
      </w:r>
      <w:proofErr w:type="spellEnd"/>
      <w:r w:rsidRPr="002A6D10">
        <w:t xml:space="preserve"> </w:t>
      </w:r>
      <w:proofErr w:type="spellStart"/>
      <w:r w:rsidRPr="002A6D10">
        <w:t>simular</w:t>
      </w:r>
      <w:proofErr w:type="spellEnd"/>
      <w:r w:rsidRPr="002A6D10">
        <w:t xml:space="preserve"> </w:t>
      </w:r>
      <w:proofErr w:type="spellStart"/>
      <w:r w:rsidRPr="002A6D10">
        <w:t>prioridades</w:t>
      </w:r>
      <w:proofErr w:type="spellEnd"/>
      <w:r w:rsidRPr="002A6D10">
        <w:t xml:space="preserve"> y </w:t>
      </w:r>
      <w:proofErr w:type="spellStart"/>
      <w:r w:rsidRPr="002A6D10">
        <w:t>políticas</w:t>
      </w:r>
      <w:proofErr w:type="spellEnd"/>
      <w:r w:rsidRPr="002A6D10">
        <w:t xml:space="preserve"> </w:t>
      </w:r>
      <w:proofErr w:type="spellStart"/>
      <w:r w:rsidRPr="002A6D10">
        <w:t>diferenciadas</w:t>
      </w:r>
      <w:proofErr w:type="spellEnd"/>
      <w:r w:rsidRPr="002A6D10">
        <w:t>.</w:t>
      </w:r>
    </w:p>
    <w:p w14:paraId="2860BB5A" w14:textId="77777777" w:rsidR="002A6D10" w:rsidRPr="002A6D10" w:rsidRDefault="002A6D10" w:rsidP="002A6D10">
      <w:pPr>
        <w:numPr>
          <w:ilvl w:val="0"/>
          <w:numId w:val="30"/>
        </w:numPr>
        <w:spacing w:after="0" w:line="240" w:lineRule="auto"/>
        <w:rPr>
          <w:lang w:val="es-CL"/>
        </w:rPr>
      </w:pPr>
      <w:r w:rsidRPr="002A6D10">
        <w:rPr>
          <w:lang w:val="es-CL"/>
        </w:rPr>
        <w:t>Útil para estudiar justicia en planificación.</w:t>
      </w:r>
    </w:p>
    <w:p w14:paraId="04DDB0BB" w14:textId="77777777" w:rsidR="002A6D10" w:rsidRPr="00CA47D9" w:rsidRDefault="002A6D10" w:rsidP="002A6D10">
      <w:pPr>
        <w:spacing w:after="0" w:line="240" w:lineRule="auto"/>
        <w:rPr>
          <w:b/>
          <w:bCs/>
          <w:lang w:val="es-CL"/>
        </w:rPr>
      </w:pPr>
    </w:p>
    <w:p w14:paraId="22002CF6" w14:textId="725A14D2" w:rsidR="002A6D10" w:rsidRPr="002A6D10" w:rsidRDefault="002A6D10" w:rsidP="002A6D10">
      <w:pPr>
        <w:spacing w:after="0" w:line="240" w:lineRule="auto"/>
      </w:pPr>
      <w:proofErr w:type="spellStart"/>
      <w:r w:rsidRPr="002A6D10">
        <w:rPr>
          <w:b/>
          <w:bCs/>
        </w:rPr>
        <w:t>Desventajas</w:t>
      </w:r>
      <w:proofErr w:type="spellEnd"/>
      <w:r w:rsidRPr="002A6D10">
        <w:rPr>
          <w:b/>
          <w:bCs/>
        </w:rPr>
        <w:t>:</w:t>
      </w:r>
    </w:p>
    <w:p w14:paraId="7BC994DB" w14:textId="77777777" w:rsidR="002A6D10" w:rsidRPr="002A6D10" w:rsidRDefault="002A6D10" w:rsidP="002A6D10">
      <w:pPr>
        <w:numPr>
          <w:ilvl w:val="0"/>
          <w:numId w:val="31"/>
        </w:numPr>
        <w:spacing w:after="0" w:line="240" w:lineRule="auto"/>
        <w:rPr>
          <w:lang w:val="es-CL"/>
        </w:rPr>
      </w:pPr>
      <w:r w:rsidRPr="002A6D10">
        <w:rPr>
          <w:lang w:val="es-CL"/>
        </w:rPr>
        <w:t xml:space="preserve">Si hay muchos </w:t>
      </w:r>
      <w:proofErr w:type="spellStart"/>
      <w:r w:rsidRPr="002A6D10">
        <w:rPr>
          <w:lang w:val="es-CL"/>
        </w:rPr>
        <w:t>VIPs</w:t>
      </w:r>
      <w:proofErr w:type="spellEnd"/>
      <w:r w:rsidRPr="002A6D10">
        <w:rPr>
          <w:lang w:val="es-CL"/>
        </w:rPr>
        <w:t>, los normales podrían experimentar inanición.</w:t>
      </w:r>
    </w:p>
    <w:p w14:paraId="7F609E4D" w14:textId="77777777" w:rsidR="002A6D10" w:rsidRPr="002A6D10" w:rsidRDefault="002A6D10" w:rsidP="002A6D10">
      <w:pPr>
        <w:numPr>
          <w:ilvl w:val="0"/>
          <w:numId w:val="31"/>
        </w:numPr>
        <w:spacing w:after="0" w:line="240" w:lineRule="auto"/>
      </w:pPr>
      <w:proofErr w:type="spellStart"/>
      <w:r w:rsidRPr="002A6D10">
        <w:t>Implementación</w:t>
      </w:r>
      <w:proofErr w:type="spellEnd"/>
      <w:r w:rsidRPr="002A6D10">
        <w:t xml:space="preserve"> </w:t>
      </w:r>
      <w:proofErr w:type="spellStart"/>
      <w:r w:rsidRPr="002A6D10">
        <w:t>más</w:t>
      </w:r>
      <w:proofErr w:type="spellEnd"/>
      <w:r w:rsidRPr="002A6D10">
        <w:t xml:space="preserve"> </w:t>
      </w:r>
      <w:proofErr w:type="spellStart"/>
      <w:r w:rsidRPr="002A6D10">
        <w:t>compleja</w:t>
      </w:r>
      <w:proofErr w:type="spellEnd"/>
      <w:r w:rsidRPr="002A6D10">
        <w:t>.</w:t>
      </w:r>
    </w:p>
    <w:p w14:paraId="31250499" w14:textId="77777777" w:rsidR="002A6D10" w:rsidRDefault="002A6D10" w:rsidP="002A6D10">
      <w:pPr>
        <w:spacing w:after="0" w:line="240" w:lineRule="auto"/>
        <w:rPr>
          <w:b/>
          <w:bCs/>
          <w:lang w:val="es-CL"/>
        </w:rPr>
      </w:pPr>
    </w:p>
    <w:p w14:paraId="38A5DCD8" w14:textId="594B19AE" w:rsidR="002A6D10" w:rsidRPr="002A6D10" w:rsidRDefault="002A6D10" w:rsidP="002A6D10">
      <w:pPr>
        <w:spacing w:after="0" w:line="240" w:lineRule="auto"/>
        <w:rPr>
          <w:lang w:val="es-CL"/>
        </w:rPr>
      </w:pPr>
      <w:r w:rsidRPr="002A6D10">
        <w:rPr>
          <w:b/>
          <w:bCs/>
          <w:lang w:val="es-CL"/>
        </w:rPr>
        <w:t>Ejemplo de salida esperada:</w:t>
      </w:r>
    </w:p>
    <w:p w14:paraId="4182AA0E" w14:textId="77777777" w:rsidR="002A6D10" w:rsidRPr="002A6D10" w:rsidRDefault="002A6D10" w:rsidP="002A6D10">
      <w:pPr>
        <w:spacing w:after="0" w:line="240" w:lineRule="auto"/>
        <w:ind w:left="720"/>
        <w:rPr>
          <w:lang w:val="es-CL"/>
        </w:rPr>
      </w:pPr>
      <w:r w:rsidRPr="002A6D10">
        <w:rPr>
          <w:lang w:val="es-CL"/>
        </w:rPr>
        <w:t>[Cliente normal 1] se sienta.</w:t>
      </w:r>
    </w:p>
    <w:p w14:paraId="4CC2C170" w14:textId="77777777" w:rsidR="002A6D10" w:rsidRPr="002A6D10" w:rsidRDefault="002A6D10" w:rsidP="002A6D10">
      <w:pPr>
        <w:spacing w:after="0" w:line="240" w:lineRule="auto"/>
        <w:ind w:left="720"/>
        <w:rPr>
          <w:lang w:val="es-CL"/>
        </w:rPr>
      </w:pPr>
      <w:r w:rsidRPr="002A6D10">
        <w:rPr>
          <w:lang w:val="es-CL"/>
        </w:rPr>
        <w:t>[Cliente VIP 1] entra y se sienta.</w:t>
      </w:r>
    </w:p>
    <w:p w14:paraId="6683C42C" w14:textId="77777777" w:rsidR="002A6D10" w:rsidRPr="002A6D10" w:rsidRDefault="002A6D10" w:rsidP="002A6D10">
      <w:pPr>
        <w:spacing w:after="0" w:line="240" w:lineRule="auto"/>
        <w:ind w:left="720"/>
        <w:rPr>
          <w:lang w:val="es-CL"/>
        </w:rPr>
      </w:pPr>
      <w:r w:rsidRPr="002A6D10">
        <w:rPr>
          <w:lang w:val="es-CL"/>
        </w:rPr>
        <w:t>[Barbero] atiende a Cliente VIP 1.</w:t>
      </w:r>
    </w:p>
    <w:p w14:paraId="6809A7B2" w14:textId="77777777" w:rsidR="002A6D10" w:rsidRPr="002A6D10" w:rsidRDefault="002A6D10" w:rsidP="002A6D10">
      <w:pPr>
        <w:spacing w:after="0" w:line="240" w:lineRule="auto"/>
        <w:ind w:left="720"/>
        <w:rPr>
          <w:lang w:val="es-CL"/>
        </w:rPr>
      </w:pPr>
      <w:r w:rsidRPr="002A6D10">
        <w:rPr>
          <w:lang w:val="es-CL"/>
        </w:rPr>
        <w:t>[Cliente VIP 2] entra. Cliente normal 1 sigue esperando.</w:t>
      </w:r>
    </w:p>
    <w:p w14:paraId="55733E17" w14:textId="77777777" w:rsidR="002A6D10" w:rsidRPr="002A6D10" w:rsidRDefault="002A6D10" w:rsidP="002A6D10">
      <w:pPr>
        <w:spacing w:after="0" w:line="240" w:lineRule="auto"/>
        <w:ind w:left="720"/>
        <w:rPr>
          <w:lang w:val="es-CL"/>
        </w:rPr>
      </w:pPr>
      <w:r w:rsidRPr="002A6D10">
        <w:rPr>
          <w:lang w:val="es-CL"/>
        </w:rPr>
        <w:t>[Barbero] atiende a Cliente VIP 2.</w:t>
      </w:r>
    </w:p>
    <w:p w14:paraId="4121DDCF" w14:textId="77777777" w:rsidR="002A6D10" w:rsidRPr="002A6D10" w:rsidRDefault="002A6D10" w:rsidP="002A6D10">
      <w:pPr>
        <w:spacing w:after="0" w:line="240" w:lineRule="auto"/>
        <w:ind w:left="720"/>
        <w:rPr>
          <w:lang w:val="es-CL"/>
        </w:rPr>
      </w:pPr>
      <w:r w:rsidRPr="002A6D10">
        <w:rPr>
          <w:lang w:val="es-CL"/>
        </w:rPr>
        <w:t>[Barbero] finalmente atiende a Cliente normal 1.</w:t>
      </w:r>
    </w:p>
    <w:p w14:paraId="4408977C" w14:textId="77777777" w:rsidR="00773892" w:rsidRPr="002A6D10" w:rsidRDefault="00773892" w:rsidP="00773892">
      <w:pPr>
        <w:pStyle w:val="Listaconvietas"/>
        <w:numPr>
          <w:ilvl w:val="0"/>
          <w:numId w:val="0"/>
        </w:numPr>
        <w:spacing w:after="0" w:line="240" w:lineRule="auto"/>
        <w:rPr>
          <w:lang w:val="es-CL"/>
        </w:rPr>
      </w:pPr>
    </w:p>
    <w:p w14:paraId="4B34C78E" w14:textId="77777777" w:rsidR="00773892" w:rsidRPr="002A6D10" w:rsidRDefault="00773892" w:rsidP="00773892">
      <w:pPr>
        <w:pStyle w:val="Listaconvietas"/>
        <w:numPr>
          <w:ilvl w:val="0"/>
          <w:numId w:val="0"/>
        </w:numPr>
        <w:spacing w:after="0" w:line="240" w:lineRule="auto"/>
        <w:rPr>
          <w:lang w:val="es-CL"/>
        </w:rPr>
      </w:pPr>
    </w:p>
    <w:p w14:paraId="070E9D61" w14:textId="77777777" w:rsidR="00773892" w:rsidRPr="002A6D10" w:rsidRDefault="00773892" w:rsidP="00773892">
      <w:pPr>
        <w:pStyle w:val="Listaconvietas"/>
        <w:numPr>
          <w:ilvl w:val="0"/>
          <w:numId w:val="0"/>
        </w:numPr>
        <w:spacing w:after="0" w:line="240" w:lineRule="auto"/>
        <w:rPr>
          <w:lang w:val="es-CL"/>
        </w:rPr>
      </w:pPr>
    </w:p>
    <w:p w14:paraId="3B4A13A4" w14:textId="77777777" w:rsidR="00864A5B" w:rsidRDefault="00864A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CL"/>
        </w:rPr>
      </w:pPr>
      <w:r>
        <w:rPr>
          <w:lang w:val="es-CL"/>
        </w:rPr>
        <w:br w:type="page"/>
      </w:r>
    </w:p>
    <w:p w14:paraId="6DA67A7A" w14:textId="2C28E028" w:rsidR="00864A5B" w:rsidRDefault="00864A5B" w:rsidP="00864A5B">
      <w:pPr>
        <w:pStyle w:val="Ttulo1"/>
        <w:spacing w:before="0" w:line="240" w:lineRule="auto"/>
        <w:jc w:val="center"/>
        <w:rPr>
          <w:lang w:val="es-CL"/>
        </w:rPr>
      </w:pPr>
      <w:r>
        <w:rPr>
          <w:lang w:val="es-CL"/>
        </w:rPr>
        <w:t>Rúbrica de Evaluación</w:t>
      </w:r>
    </w:p>
    <w:p w14:paraId="330BCDC2" w14:textId="77777777" w:rsidR="00864A5B" w:rsidRPr="00864A5B" w:rsidRDefault="00864A5B" w:rsidP="00864A5B">
      <w:pPr>
        <w:rPr>
          <w:lang w:val="es-CL"/>
        </w:rPr>
      </w:pPr>
    </w:p>
    <w:p w14:paraId="64998E52" w14:textId="23E0443C" w:rsidR="00773892" w:rsidRPr="00773892" w:rsidRDefault="00773892" w:rsidP="00773892">
      <w:pPr>
        <w:pStyle w:val="Ttulo1"/>
        <w:spacing w:before="0" w:line="240" w:lineRule="auto"/>
        <w:rPr>
          <w:lang w:val="es-CL"/>
        </w:rPr>
      </w:pPr>
      <w:r w:rsidRPr="00773892">
        <w:rPr>
          <w:lang w:val="es-CL"/>
        </w:rPr>
        <w:t>1. Implementación (40%)</w:t>
      </w:r>
    </w:p>
    <w:p w14:paraId="71F5D68C" w14:textId="77777777" w:rsidR="00773892" w:rsidRPr="00773892" w:rsidRDefault="00773892" w:rsidP="00773892">
      <w:pPr>
        <w:pStyle w:val="Ttulo2"/>
        <w:spacing w:before="0" w:line="240" w:lineRule="auto"/>
        <w:rPr>
          <w:lang w:val="es-CL"/>
        </w:rPr>
      </w:pPr>
      <w:r w:rsidRPr="00773892">
        <w:rPr>
          <w:lang w:val="es-CL"/>
        </w:rPr>
        <w:t xml:space="preserve">a. Calidad de las variables (10 </w:t>
      </w:r>
      <w:proofErr w:type="spellStart"/>
      <w:r w:rsidRPr="00773892">
        <w:rPr>
          <w:lang w:val="es-CL"/>
        </w:rPr>
        <w:t>pts</w:t>
      </w:r>
      <w:proofErr w:type="spellEnd"/>
      <w:r w:rsidRPr="00773892">
        <w:rPr>
          <w:lang w:val="es-C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73892" w14:paraId="0DC39217" w14:textId="77777777" w:rsidTr="004B6B45">
        <w:tc>
          <w:tcPr>
            <w:tcW w:w="4320" w:type="dxa"/>
          </w:tcPr>
          <w:p w14:paraId="7F34B53D" w14:textId="77777777" w:rsidR="00773892" w:rsidRDefault="00773892" w:rsidP="00773892">
            <w:proofErr w:type="spellStart"/>
            <w:r>
              <w:t>Puntaje</w:t>
            </w:r>
            <w:proofErr w:type="spellEnd"/>
          </w:p>
        </w:tc>
        <w:tc>
          <w:tcPr>
            <w:tcW w:w="4320" w:type="dxa"/>
          </w:tcPr>
          <w:p w14:paraId="2419D315" w14:textId="77777777" w:rsidR="00773892" w:rsidRDefault="00773892" w:rsidP="00773892">
            <w:proofErr w:type="spellStart"/>
            <w:r>
              <w:t>Descripción</w:t>
            </w:r>
            <w:proofErr w:type="spellEnd"/>
          </w:p>
        </w:tc>
      </w:tr>
      <w:tr w:rsidR="00773892" w:rsidRPr="00CA47D9" w14:paraId="48E004CB" w14:textId="77777777" w:rsidTr="004B6B45">
        <w:tc>
          <w:tcPr>
            <w:tcW w:w="4320" w:type="dxa"/>
          </w:tcPr>
          <w:p w14:paraId="22C83E72" w14:textId="77777777" w:rsidR="00773892" w:rsidRDefault="00773892" w:rsidP="00773892">
            <w:r>
              <w:t>0 pts</w:t>
            </w:r>
          </w:p>
        </w:tc>
        <w:tc>
          <w:tcPr>
            <w:tcW w:w="4320" w:type="dxa"/>
          </w:tcPr>
          <w:p w14:paraId="771056D4" w14:textId="77777777" w:rsidR="00773892" w:rsidRPr="00773892" w:rsidRDefault="00773892" w:rsidP="00773892">
            <w:pPr>
              <w:rPr>
                <w:lang w:val="es-CL"/>
              </w:rPr>
            </w:pPr>
            <w:r w:rsidRPr="00773892">
              <w:rPr>
                <w:lang w:val="es-CL"/>
              </w:rPr>
              <w:t>Uso de nombres genéricos o confusos; variables sin relación con su función.</w:t>
            </w:r>
          </w:p>
        </w:tc>
      </w:tr>
      <w:tr w:rsidR="00773892" w:rsidRPr="00CA47D9" w14:paraId="517B9FF4" w14:textId="77777777" w:rsidTr="004B6B45">
        <w:tc>
          <w:tcPr>
            <w:tcW w:w="4320" w:type="dxa"/>
          </w:tcPr>
          <w:p w14:paraId="5524AA4C" w14:textId="77777777" w:rsidR="00773892" w:rsidRDefault="00773892" w:rsidP="00773892">
            <w:r>
              <w:t>3 pts</w:t>
            </w:r>
          </w:p>
        </w:tc>
        <w:tc>
          <w:tcPr>
            <w:tcW w:w="4320" w:type="dxa"/>
          </w:tcPr>
          <w:p w14:paraId="7AA61B8B" w14:textId="77777777" w:rsidR="00773892" w:rsidRPr="00773892" w:rsidRDefault="00773892" w:rsidP="00773892">
            <w:pPr>
              <w:rPr>
                <w:lang w:val="es-CL"/>
              </w:rPr>
            </w:pPr>
            <w:r w:rsidRPr="00773892">
              <w:rPr>
                <w:lang w:val="es-CL"/>
              </w:rPr>
              <w:t>Algunos nombres son representativos, pero hay inconsistencias o repeticiones innecesarias.</w:t>
            </w:r>
          </w:p>
        </w:tc>
      </w:tr>
      <w:tr w:rsidR="00773892" w:rsidRPr="00CA47D9" w14:paraId="1F6305DA" w14:textId="77777777" w:rsidTr="004B6B45">
        <w:tc>
          <w:tcPr>
            <w:tcW w:w="4320" w:type="dxa"/>
          </w:tcPr>
          <w:p w14:paraId="0EB4223E" w14:textId="77777777" w:rsidR="00773892" w:rsidRDefault="00773892" w:rsidP="00773892">
            <w:r>
              <w:t>7 pts</w:t>
            </w:r>
          </w:p>
        </w:tc>
        <w:tc>
          <w:tcPr>
            <w:tcW w:w="4320" w:type="dxa"/>
          </w:tcPr>
          <w:p w14:paraId="2F926CC1" w14:textId="77777777" w:rsidR="00773892" w:rsidRPr="00773892" w:rsidRDefault="00773892" w:rsidP="00773892">
            <w:pPr>
              <w:rPr>
                <w:lang w:val="es-CL"/>
              </w:rPr>
            </w:pPr>
            <w:r w:rsidRPr="00773892">
              <w:rPr>
                <w:lang w:val="es-CL"/>
              </w:rPr>
              <w:t>Mayoría de nombres claros y coherentes, pero con algunas excepciones menores.</w:t>
            </w:r>
          </w:p>
        </w:tc>
      </w:tr>
      <w:tr w:rsidR="00773892" w:rsidRPr="00CA47D9" w14:paraId="043F2FEA" w14:textId="77777777" w:rsidTr="004B6B45">
        <w:tc>
          <w:tcPr>
            <w:tcW w:w="4320" w:type="dxa"/>
          </w:tcPr>
          <w:p w14:paraId="34E43897" w14:textId="77777777" w:rsidR="00773892" w:rsidRDefault="00773892" w:rsidP="00773892">
            <w:r>
              <w:t>10 pts</w:t>
            </w:r>
          </w:p>
        </w:tc>
        <w:tc>
          <w:tcPr>
            <w:tcW w:w="4320" w:type="dxa"/>
          </w:tcPr>
          <w:p w14:paraId="325BBBC5" w14:textId="77777777" w:rsidR="00773892" w:rsidRPr="00773892" w:rsidRDefault="00773892" w:rsidP="00773892">
            <w:pPr>
              <w:rPr>
                <w:lang w:val="es-CL"/>
              </w:rPr>
            </w:pPr>
            <w:r w:rsidRPr="00773892">
              <w:rPr>
                <w:lang w:val="es-CL"/>
              </w:rPr>
              <w:t>Todos los nombres de variables son descriptivos, claros y coherentes con las buenas prácticas.</w:t>
            </w:r>
          </w:p>
        </w:tc>
      </w:tr>
    </w:tbl>
    <w:p w14:paraId="071DD218" w14:textId="77777777" w:rsidR="00773892" w:rsidRPr="00773892" w:rsidRDefault="00773892" w:rsidP="00773892">
      <w:pPr>
        <w:spacing w:after="0" w:line="240" w:lineRule="auto"/>
        <w:rPr>
          <w:lang w:val="es-CL"/>
        </w:rPr>
      </w:pPr>
    </w:p>
    <w:p w14:paraId="1E118B08" w14:textId="77777777" w:rsidR="00773892" w:rsidRPr="00773892" w:rsidRDefault="00773892" w:rsidP="00773892">
      <w:pPr>
        <w:pStyle w:val="Ttulo2"/>
        <w:spacing w:before="0" w:line="240" w:lineRule="auto"/>
        <w:rPr>
          <w:lang w:val="es-CL"/>
        </w:rPr>
      </w:pPr>
      <w:r w:rsidRPr="00773892">
        <w:rPr>
          <w:lang w:val="es-CL"/>
        </w:rPr>
        <w:t xml:space="preserve">b. Uso de comentarios en el código (10 </w:t>
      </w:r>
      <w:proofErr w:type="spellStart"/>
      <w:r w:rsidRPr="00773892">
        <w:rPr>
          <w:lang w:val="es-CL"/>
        </w:rPr>
        <w:t>pts</w:t>
      </w:r>
      <w:proofErr w:type="spellEnd"/>
      <w:r w:rsidRPr="00773892">
        <w:rPr>
          <w:lang w:val="es-C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73892" w14:paraId="61A78C5D" w14:textId="77777777" w:rsidTr="004B6B45">
        <w:tc>
          <w:tcPr>
            <w:tcW w:w="4320" w:type="dxa"/>
          </w:tcPr>
          <w:p w14:paraId="220F811C" w14:textId="77777777" w:rsidR="00773892" w:rsidRDefault="00773892" w:rsidP="00773892">
            <w:proofErr w:type="spellStart"/>
            <w:r>
              <w:t>Puntaje</w:t>
            </w:r>
            <w:proofErr w:type="spellEnd"/>
          </w:p>
        </w:tc>
        <w:tc>
          <w:tcPr>
            <w:tcW w:w="4320" w:type="dxa"/>
          </w:tcPr>
          <w:p w14:paraId="47D8C26C" w14:textId="77777777" w:rsidR="00773892" w:rsidRDefault="00773892" w:rsidP="00773892">
            <w:proofErr w:type="spellStart"/>
            <w:r>
              <w:t>Descripción</w:t>
            </w:r>
            <w:proofErr w:type="spellEnd"/>
          </w:p>
        </w:tc>
      </w:tr>
      <w:tr w:rsidR="00773892" w:rsidRPr="00CA47D9" w14:paraId="22797C31" w14:textId="77777777" w:rsidTr="004B6B45">
        <w:tc>
          <w:tcPr>
            <w:tcW w:w="4320" w:type="dxa"/>
          </w:tcPr>
          <w:p w14:paraId="73C0B189" w14:textId="77777777" w:rsidR="00773892" w:rsidRDefault="00773892" w:rsidP="00773892">
            <w:r>
              <w:t>0 pts</w:t>
            </w:r>
          </w:p>
        </w:tc>
        <w:tc>
          <w:tcPr>
            <w:tcW w:w="4320" w:type="dxa"/>
          </w:tcPr>
          <w:p w14:paraId="4267C83C" w14:textId="77777777" w:rsidR="00773892" w:rsidRPr="00773892" w:rsidRDefault="00773892" w:rsidP="00773892">
            <w:pPr>
              <w:rPr>
                <w:lang w:val="es-CL"/>
              </w:rPr>
            </w:pPr>
            <w:r w:rsidRPr="00773892">
              <w:rPr>
                <w:lang w:val="es-CL"/>
              </w:rPr>
              <w:t>Código sin comentarios o con comentarios irrelevantes.</w:t>
            </w:r>
          </w:p>
        </w:tc>
      </w:tr>
      <w:tr w:rsidR="00773892" w:rsidRPr="00CA47D9" w14:paraId="2DE6A875" w14:textId="77777777" w:rsidTr="004B6B45">
        <w:tc>
          <w:tcPr>
            <w:tcW w:w="4320" w:type="dxa"/>
          </w:tcPr>
          <w:p w14:paraId="299E27D6" w14:textId="77777777" w:rsidR="00773892" w:rsidRDefault="00773892" w:rsidP="00773892">
            <w:r>
              <w:t>3 pts</w:t>
            </w:r>
          </w:p>
        </w:tc>
        <w:tc>
          <w:tcPr>
            <w:tcW w:w="4320" w:type="dxa"/>
          </w:tcPr>
          <w:p w14:paraId="336B13E3" w14:textId="77777777" w:rsidR="00773892" w:rsidRPr="00773892" w:rsidRDefault="00773892" w:rsidP="00773892">
            <w:pPr>
              <w:rPr>
                <w:lang w:val="es-CL"/>
              </w:rPr>
            </w:pPr>
            <w:r w:rsidRPr="00773892">
              <w:rPr>
                <w:lang w:val="es-CL"/>
              </w:rPr>
              <w:t>Comentarios presentes en pocas secciones, no explican partes clave.</w:t>
            </w:r>
          </w:p>
        </w:tc>
      </w:tr>
      <w:tr w:rsidR="00773892" w:rsidRPr="00CA47D9" w14:paraId="5759680F" w14:textId="77777777" w:rsidTr="004B6B45">
        <w:tc>
          <w:tcPr>
            <w:tcW w:w="4320" w:type="dxa"/>
          </w:tcPr>
          <w:p w14:paraId="04D964CD" w14:textId="77777777" w:rsidR="00773892" w:rsidRDefault="00773892" w:rsidP="00773892">
            <w:r>
              <w:t>7 pts</w:t>
            </w:r>
          </w:p>
        </w:tc>
        <w:tc>
          <w:tcPr>
            <w:tcW w:w="4320" w:type="dxa"/>
          </w:tcPr>
          <w:p w14:paraId="22FCCD36" w14:textId="77777777" w:rsidR="00773892" w:rsidRPr="00773892" w:rsidRDefault="00773892" w:rsidP="00773892">
            <w:pPr>
              <w:rPr>
                <w:lang w:val="es-CL"/>
              </w:rPr>
            </w:pPr>
            <w:r w:rsidRPr="00773892">
              <w:rPr>
                <w:lang w:val="es-CL"/>
              </w:rPr>
              <w:t xml:space="preserve">Comentarios en partes </w:t>
            </w:r>
            <w:proofErr w:type="gramStart"/>
            <w:r w:rsidRPr="00773892">
              <w:rPr>
                <w:lang w:val="es-CL"/>
              </w:rPr>
              <w:t>importantes</w:t>
            </w:r>
            <w:proofErr w:type="gramEnd"/>
            <w:r w:rsidRPr="00773892">
              <w:rPr>
                <w:lang w:val="es-CL"/>
              </w:rPr>
              <w:t xml:space="preserve"> pero con falta de claridad o profundidad.</w:t>
            </w:r>
          </w:p>
        </w:tc>
      </w:tr>
      <w:tr w:rsidR="00773892" w:rsidRPr="00CA47D9" w14:paraId="36FCB166" w14:textId="77777777" w:rsidTr="004B6B45">
        <w:tc>
          <w:tcPr>
            <w:tcW w:w="4320" w:type="dxa"/>
          </w:tcPr>
          <w:p w14:paraId="1BF9E051" w14:textId="77777777" w:rsidR="00773892" w:rsidRDefault="00773892" w:rsidP="00773892">
            <w:r>
              <w:t>10 pts</w:t>
            </w:r>
          </w:p>
        </w:tc>
        <w:tc>
          <w:tcPr>
            <w:tcW w:w="4320" w:type="dxa"/>
          </w:tcPr>
          <w:p w14:paraId="5C1F473C" w14:textId="77777777" w:rsidR="00773892" w:rsidRPr="00773892" w:rsidRDefault="00773892" w:rsidP="00773892">
            <w:pPr>
              <w:rPr>
                <w:lang w:val="es-CL"/>
              </w:rPr>
            </w:pPr>
            <w:r w:rsidRPr="00773892">
              <w:rPr>
                <w:lang w:val="es-CL"/>
              </w:rPr>
              <w:t>Comentarios explicativos en cada sección clave del código, útiles para comprender la lógica del programa.</w:t>
            </w:r>
          </w:p>
        </w:tc>
      </w:tr>
    </w:tbl>
    <w:p w14:paraId="172E5F6A" w14:textId="77777777" w:rsidR="00773892" w:rsidRPr="00773892" w:rsidRDefault="00773892" w:rsidP="00773892">
      <w:pPr>
        <w:spacing w:after="0" w:line="240" w:lineRule="auto"/>
        <w:rPr>
          <w:lang w:val="es-CL"/>
        </w:rPr>
      </w:pPr>
    </w:p>
    <w:p w14:paraId="690F1250" w14:textId="77777777" w:rsidR="00773892" w:rsidRPr="00773892" w:rsidRDefault="00773892" w:rsidP="00773892">
      <w:pPr>
        <w:pStyle w:val="Ttulo2"/>
        <w:spacing w:before="0" w:line="240" w:lineRule="auto"/>
        <w:rPr>
          <w:lang w:val="es-CL"/>
        </w:rPr>
      </w:pPr>
      <w:r w:rsidRPr="00773892">
        <w:rPr>
          <w:lang w:val="es-CL"/>
        </w:rPr>
        <w:t xml:space="preserve">c. Estructura modular del código (10 </w:t>
      </w:r>
      <w:proofErr w:type="spellStart"/>
      <w:r w:rsidRPr="00773892">
        <w:rPr>
          <w:lang w:val="es-CL"/>
        </w:rPr>
        <w:t>pts</w:t>
      </w:r>
      <w:proofErr w:type="spellEnd"/>
      <w:r w:rsidRPr="00773892">
        <w:rPr>
          <w:lang w:val="es-C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73892" w14:paraId="7129B67A" w14:textId="77777777" w:rsidTr="004B6B45">
        <w:tc>
          <w:tcPr>
            <w:tcW w:w="4320" w:type="dxa"/>
          </w:tcPr>
          <w:p w14:paraId="023E78BC" w14:textId="77777777" w:rsidR="00773892" w:rsidRDefault="00773892" w:rsidP="00773892">
            <w:proofErr w:type="spellStart"/>
            <w:r>
              <w:t>Puntaje</w:t>
            </w:r>
            <w:proofErr w:type="spellEnd"/>
          </w:p>
        </w:tc>
        <w:tc>
          <w:tcPr>
            <w:tcW w:w="4320" w:type="dxa"/>
          </w:tcPr>
          <w:p w14:paraId="31AA6677" w14:textId="77777777" w:rsidR="00773892" w:rsidRDefault="00773892" w:rsidP="00773892">
            <w:proofErr w:type="spellStart"/>
            <w:r>
              <w:t>Descripción</w:t>
            </w:r>
            <w:proofErr w:type="spellEnd"/>
          </w:p>
        </w:tc>
      </w:tr>
      <w:tr w:rsidR="00773892" w:rsidRPr="00CA47D9" w14:paraId="71C24769" w14:textId="77777777" w:rsidTr="004B6B45">
        <w:tc>
          <w:tcPr>
            <w:tcW w:w="4320" w:type="dxa"/>
          </w:tcPr>
          <w:p w14:paraId="684A4F98" w14:textId="77777777" w:rsidR="00773892" w:rsidRDefault="00773892" w:rsidP="00773892">
            <w:r>
              <w:t>0 pts</w:t>
            </w:r>
          </w:p>
        </w:tc>
        <w:tc>
          <w:tcPr>
            <w:tcW w:w="4320" w:type="dxa"/>
          </w:tcPr>
          <w:p w14:paraId="05DC5C01" w14:textId="77777777" w:rsidR="00773892" w:rsidRPr="00773892" w:rsidRDefault="00773892" w:rsidP="00773892">
            <w:pPr>
              <w:rPr>
                <w:lang w:val="es-CL"/>
              </w:rPr>
            </w:pPr>
            <w:r w:rsidRPr="00773892">
              <w:rPr>
                <w:lang w:val="es-CL"/>
              </w:rPr>
              <w:t>Todo el código está en la función principal.</w:t>
            </w:r>
          </w:p>
        </w:tc>
      </w:tr>
      <w:tr w:rsidR="00773892" w:rsidRPr="00CA47D9" w14:paraId="3F0304EE" w14:textId="77777777" w:rsidTr="004B6B45">
        <w:tc>
          <w:tcPr>
            <w:tcW w:w="4320" w:type="dxa"/>
          </w:tcPr>
          <w:p w14:paraId="453A7810" w14:textId="77777777" w:rsidR="00773892" w:rsidRDefault="00773892" w:rsidP="00773892">
            <w:r>
              <w:t>3 pts</w:t>
            </w:r>
          </w:p>
        </w:tc>
        <w:tc>
          <w:tcPr>
            <w:tcW w:w="4320" w:type="dxa"/>
          </w:tcPr>
          <w:p w14:paraId="6F1CCD75" w14:textId="77777777" w:rsidR="00773892" w:rsidRPr="00773892" w:rsidRDefault="00773892" w:rsidP="00773892">
            <w:pPr>
              <w:rPr>
                <w:lang w:val="es-CL"/>
              </w:rPr>
            </w:pPr>
            <w:r w:rsidRPr="00773892">
              <w:rPr>
                <w:lang w:val="es-CL"/>
              </w:rPr>
              <w:t>Una o dos funciones definidas, pero sin claridad o reutilización.</w:t>
            </w:r>
          </w:p>
        </w:tc>
      </w:tr>
      <w:tr w:rsidR="00773892" w:rsidRPr="00CA47D9" w14:paraId="391EF8C9" w14:textId="77777777" w:rsidTr="004B6B45">
        <w:tc>
          <w:tcPr>
            <w:tcW w:w="4320" w:type="dxa"/>
          </w:tcPr>
          <w:p w14:paraId="71E0E903" w14:textId="77777777" w:rsidR="00773892" w:rsidRDefault="00773892" w:rsidP="00773892">
            <w:r>
              <w:t>7 pts</w:t>
            </w:r>
          </w:p>
        </w:tc>
        <w:tc>
          <w:tcPr>
            <w:tcW w:w="4320" w:type="dxa"/>
          </w:tcPr>
          <w:p w14:paraId="5C580E07" w14:textId="77777777" w:rsidR="00773892" w:rsidRPr="00773892" w:rsidRDefault="00773892" w:rsidP="00773892">
            <w:pPr>
              <w:rPr>
                <w:lang w:val="es-CL"/>
              </w:rPr>
            </w:pPr>
            <w:r w:rsidRPr="00773892">
              <w:rPr>
                <w:lang w:val="es-CL"/>
              </w:rPr>
              <w:t>Código dividido en funciones lógicas, pero algunas mal diseñadas o redundantes.</w:t>
            </w:r>
          </w:p>
        </w:tc>
      </w:tr>
      <w:tr w:rsidR="00773892" w:rsidRPr="00CA47D9" w14:paraId="276BAFDC" w14:textId="77777777" w:rsidTr="004B6B45">
        <w:tc>
          <w:tcPr>
            <w:tcW w:w="4320" w:type="dxa"/>
          </w:tcPr>
          <w:p w14:paraId="743B137A" w14:textId="77777777" w:rsidR="00773892" w:rsidRDefault="00773892" w:rsidP="00773892">
            <w:r>
              <w:t>10 pts</w:t>
            </w:r>
          </w:p>
        </w:tc>
        <w:tc>
          <w:tcPr>
            <w:tcW w:w="4320" w:type="dxa"/>
          </w:tcPr>
          <w:p w14:paraId="19673512" w14:textId="77777777" w:rsidR="00773892" w:rsidRPr="00773892" w:rsidRDefault="00773892" w:rsidP="00773892">
            <w:pPr>
              <w:rPr>
                <w:lang w:val="es-CL"/>
              </w:rPr>
            </w:pPr>
            <w:r w:rsidRPr="00773892">
              <w:rPr>
                <w:lang w:val="es-CL"/>
              </w:rPr>
              <w:t>Código claramente modularizado, cada función cumple una única responsabilidad.</w:t>
            </w:r>
          </w:p>
        </w:tc>
      </w:tr>
    </w:tbl>
    <w:p w14:paraId="694646DD" w14:textId="77777777" w:rsidR="00773892" w:rsidRPr="00773892" w:rsidRDefault="00773892" w:rsidP="00773892">
      <w:pPr>
        <w:spacing w:after="0" w:line="240" w:lineRule="auto"/>
        <w:rPr>
          <w:lang w:val="es-CL"/>
        </w:rPr>
      </w:pPr>
    </w:p>
    <w:p w14:paraId="4819721D" w14:textId="77777777" w:rsidR="00773892" w:rsidRPr="00773892" w:rsidRDefault="00773892" w:rsidP="00773892">
      <w:pPr>
        <w:pStyle w:val="Ttulo2"/>
        <w:spacing w:before="0" w:line="240" w:lineRule="auto"/>
        <w:rPr>
          <w:lang w:val="es-CL"/>
        </w:rPr>
      </w:pPr>
      <w:r w:rsidRPr="00773892">
        <w:rPr>
          <w:lang w:val="es-CL"/>
        </w:rPr>
        <w:t xml:space="preserve">d. Cumplimiento del problema planteado (10 </w:t>
      </w:r>
      <w:proofErr w:type="spellStart"/>
      <w:r w:rsidRPr="00773892">
        <w:rPr>
          <w:lang w:val="es-CL"/>
        </w:rPr>
        <w:t>pts</w:t>
      </w:r>
      <w:proofErr w:type="spellEnd"/>
      <w:r w:rsidRPr="00773892">
        <w:rPr>
          <w:lang w:val="es-C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73892" w14:paraId="52875AAB" w14:textId="77777777" w:rsidTr="004B6B45">
        <w:tc>
          <w:tcPr>
            <w:tcW w:w="4320" w:type="dxa"/>
          </w:tcPr>
          <w:p w14:paraId="133B969C" w14:textId="77777777" w:rsidR="00773892" w:rsidRDefault="00773892" w:rsidP="00773892">
            <w:proofErr w:type="spellStart"/>
            <w:r>
              <w:t>Puntaje</w:t>
            </w:r>
            <w:proofErr w:type="spellEnd"/>
          </w:p>
        </w:tc>
        <w:tc>
          <w:tcPr>
            <w:tcW w:w="4320" w:type="dxa"/>
          </w:tcPr>
          <w:p w14:paraId="700D8A81" w14:textId="77777777" w:rsidR="00773892" w:rsidRDefault="00773892" w:rsidP="00773892">
            <w:proofErr w:type="spellStart"/>
            <w:r>
              <w:t>Descripción</w:t>
            </w:r>
            <w:proofErr w:type="spellEnd"/>
          </w:p>
        </w:tc>
      </w:tr>
      <w:tr w:rsidR="00773892" w14:paraId="54E01A15" w14:textId="77777777" w:rsidTr="004B6B45">
        <w:tc>
          <w:tcPr>
            <w:tcW w:w="4320" w:type="dxa"/>
          </w:tcPr>
          <w:p w14:paraId="2DAE29DD" w14:textId="77777777" w:rsidR="00773892" w:rsidRDefault="00773892" w:rsidP="00773892">
            <w:r>
              <w:t>0 pts</w:t>
            </w:r>
          </w:p>
        </w:tc>
        <w:tc>
          <w:tcPr>
            <w:tcW w:w="4320" w:type="dxa"/>
          </w:tcPr>
          <w:p w14:paraId="0D88D1AA" w14:textId="77777777" w:rsidR="00773892" w:rsidRDefault="00773892" w:rsidP="00773892">
            <w:r>
              <w:t xml:space="preserve">El </w:t>
            </w:r>
            <w:proofErr w:type="spellStart"/>
            <w:r>
              <w:t>programa</w:t>
            </w:r>
            <w:proofErr w:type="spellEnd"/>
            <w:r>
              <w:t xml:space="preserve"> no </w:t>
            </w:r>
            <w:proofErr w:type="spellStart"/>
            <w:r>
              <w:t>compila</w:t>
            </w:r>
            <w:proofErr w:type="spellEnd"/>
            <w:r>
              <w:t xml:space="preserve"> o no </w:t>
            </w:r>
            <w:proofErr w:type="spellStart"/>
            <w:r>
              <w:t>aborda</w:t>
            </w:r>
            <w:proofErr w:type="spellEnd"/>
            <w:r>
              <w:t xml:space="preserve"> la </w:t>
            </w:r>
            <w:proofErr w:type="spellStart"/>
            <w:r>
              <w:t>variante</w:t>
            </w:r>
            <w:proofErr w:type="spellEnd"/>
            <w:r>
              <w:t xml:space="preserve"> </w:t>
            </w:r>
            <w:proofErr w:type="spellStart"/>
            <w:r>
              <w:t>solicitada</w:t>
            </w:r>
            <w:proofErr w:type="spellEnd"/>
            <w:r>
              <w:t>.</w:t>
            </w:r>
          </w:p>
        </w:tc>
      </w:tr>
      <w:tr w:rsidR="00773892" w:rsidRPr="00CA47D9" w14:paraId="7BE7FE5D" w14:textId="77777777" w:rsidTr="004B6B45">
        <w:tc>
          <w:tcPr>
            <w:tcW w:w="4320" w:type="dxa"/>
          </w:tcPr>
          <w:p w14:paraId="345581BA" w14:textId="77777777" w:rsidR="00773892" w:rsidRDefault="00773892" w:rsidP="00773892">
            <w:r>
              <w:t>3 pts</w:t>
            </w:r>
          </w:p>
        </w:tc>
        <w:tc>
          <w:tcPr>
            <w:tcW w:w="4320" w:type="dxa"/>
          </w:tcPr>
          <w:p w14:paraId="4F5E9E34" w14:textId="77777777" w:rsidR="00773892" w:rsidRPr="00773892" w:rsidRDefault="00773892" w:rsidP="00773892">
            <w:pPr>
              <w:rPr>
                <w:lang w:val="es-CL"/>
              </w:rPr>
            </w:pPr>
            <w:r w:rsidRPr="00773892">
              <w:rPr>
                <w:lang w:val="es-CL"/>
              </w:rPr>
              <w:t xml:space="preserve">La estructura general es coherente, pero faltan elementos obligatorios (hebras, </w:t>
            </w:r>
            <w:proofErr w:type="spellStart"/>
            <w:r w:rsidRPr="00773892">
              <w:rPr>
                <w:lang w:val="es-CL"/>
              </w:rPr>
              <w:t>mutex</w:t>
            </w:r>
            <w:proofErr w:type="spellEnd"/>
            <w:r w:rsidRPr="00773892">
              <w:rPr>
                <w:lang w:val="es-CL"/>
              </w:rPr>
              <w:t>, semáforos).</w:t>
            </w:r>
          </w:p>
        </w:tc>
      </w:tr>
      <w:tr w:rsidR="00773892" w:rsidRPr="00CA47D9" w14:paraId="060BB7AC" w14:textId="77777777" w:rsidTr="004B6B45">
        <w:tc>
          <w:tcPr>
            <w:tcW w:w="4320" w:type="dxa"/>
          </w:tcPr>
          <w:p w14:paraId="0E162EF3" w14:textId="77777777" w:rsidR="00773892" w:rsidRDefault="00773892" w:rsidP="00773892">
            <w:r>
              <w:t>7 pts</w:t>
            </w:r>
          </w:p>
        </w:tc>
        <w:tc>
          <w:tcPr>
            <w:tcW w:w="4320" w:type="dxa"/>
          </w:tcPr>
          <w:p w14:paraId="0413C8D1" w14:textId="77777777" w:rsidR="00773892" w:rsidRPr="00773892" w:rsidRDefault="00773892" w:rsidP="00773892">
            <w:pPr>
              <w:rPr>
                <w:lang w:val="es-CL"/>
              </w:rPr>
            </w:pPr>
            <w:r w:rsidRPr="00773892">
              <w:rPr>
                <w:lang w:val="es-CL"/>
              </w:rPr>
              <w:t>Implementación funcional con pequeños errores o ausencias menores.</w:t>
            </w:r>
          </w:p>
        </w:tc>
      </w:tr>
      <w:tr w:rsidR="00773892" w:rsidRPr="00CA47D9" w14:paraId="179C0265" w14:textId="77777777" w:rsidTr="004B6B45">
        <w:tc>
          <w:tcPr>
            <w:tcW w:w="4320" w:type="dxa"/>
          </w:tcPr>
          <w:p w14:paraId="0A91E860" w14:textId="77777777" w:rsidR="00773892" w:rsidRDefault="00773892" w:rsidP="00773892">
            <w:r>
              <w:t>10 pts</w:t>
            </w:r>
          </w:p>
        </w:tc>
        <w:tc>
          <w:tcPr>
            <w:tcW w:w="4320" w:type="dxa"/>
          </w:tcPr>
          <w:p w14:paraId="1A8C68C5" w14:textId="77777777" w:rsidR="00773892" w:rsidRPr="00773892" w:rsidRDefault="00773892" w:rsidP="00773892">
            <w:pPr>
              <w:rPr>
                <w:lang w:val="es-CL"/>
              </w:rPr>
            </w:pPr>
            <w:r w:rsidRPr="00773892">
              <w:rPr>
                <w:lang w:val="es-CL"/>
              </w:rPr>
              <w:t>Implementación completa y funcional de la variante, con sincronización correcta y salida coherente.</w:t>
            </w:r>
          </w:p>
        </w:tc>
      </w:tr>
    </w:tbl>
    <w:p w14:paraId="57149257" w14:textId="77777777" w:rsidR="00773892" w:rsidRPr="00773892" w:rsidRDefault="00773892" w:rsidP="00773892">
      <w:pPr>
        <w:spacing w:after="0" w:line="240" w:lineRule="auto"/>
        <w:rPr>
          <w:lang w:val="es-CL"/>
        </w:rPr>
      </w:pPr>
    </w:p>
    <w:p w14:paraId="4B3EEF8B" w14:textId="77777777" w:rsidR="00773892" w:rsidRPr="00773892" w:rsidRDefault="00773892" w:rsidP="00773892">
      <w:pPr>
        <w:pStyle w:val="Ttulo1"/>
        <w:spacing w:before="0" w:line="240" w:lineRule="auto"/>
        <w:rPr>
          <w:lang w:val="es-CL"/>
        </w:rPr>
      </w:pPr>
      <w:r w:rsidRPr="00773892">
        <w:rPr>
          <w:lang w:val="es-CL"/>
        </w:rPr>
        <w:t>2. Presentación (60%)</w:t>
      </w:r>
    </w:p>
    <w:p w14:paraId="48787C77" w14:textId="77777777" w:rsidR="00773892" w:rsidRPr="00773892" w:rsidRDefault="00773892" w:rsidP="00773892">
      <w:pPr>
        <w:pStyle w:val="Ttulo2"/>
        <w:spacing w:before="0" w:line="240" w:lineRule="auto"/>
        <w:rPr>
          <w:lang w:val="es-CL"/>
        </w:rPr>
      </w:pPr>
      <w:r w:rsidRPr="00773892">
        <w:rPr>
          <w:lang w:val="es-CL"/>
        </w:rPr>
        <w:t xml:space="preserve">a. Disertación y discurso (20 </w:t>
      </w:r>
      <w:proofErr w:type="spellStart"/>
      <w:r w:rsidRPr="00773892">
        <w:rPr>
          <w:lang w:val="es-CL"/>
        </w:rPr>
        <w:t>pts</w:t>
      </w:r>
      <w:proofErr w:type="spellEnd"/>
      <w:r w:rsidRPr="00773892">
        <w:rPr>
          <w:lang w:val="es-C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73892" w14:paraId="3114951A" w14:textId="77777777" w:rsidTr="004B6B45">
        <w:tc>
          <w:tcPr>
            <w:tcW w:w="4320" w:type="dxa"/>
          </w:tcPr>
          <w:p w14:paraId="514BBA52" w14:textId="77777777" w:rsidR="00773892" w:rsidRDefault="00773892" w:rsidP="00773892">
            <w:proofErr w:type="spellStart"/>
            <w:r>
              <w:t>Puntaje</w:t>
            </w:r>
            <w:proofErr w:type="spellEnd"/>
          </w:p>
        </w:tc>
        <w:tc>
          <w:tcPr>
            <w:tcW w:w="4320" w:type="dxa"/>
          </w:tcPr>
          <w:p w14:paraId="6137B481" w14:textId="77777777" w:rsidR="00773892" w:rsidRDefault="00773892" w:rsidP="00773892">
            <w:proofErr w:type="spellStart"/>
            <w:r>
              <w:t>Descripción</w:t>
            </w:r>
            <w:proofErr w:type="spellEnd"/>
          </w:p>
        </w:tc>
      </w:tr>
      <w:tr w:rsidR="00773892" w:rsidRPr="00CA47D9" w14:paraId="2216BFAE" w14:textId="77777777" w:rsidTr="004B6B45">
        <w:tc>
          <w:tcPr>
            <w:tcW w:w="4320" w:type="dxa"/>
          </w:tcPr>
          <w:p w14:paraId="7DA8D0EC" w14:textId="77777777" w:rsidR="00773892" w:rsidRDefault="00773892" w:rsidP="00773892">
            <w:r>
              <w:t>0 pts</w:t>
            </w:r>
          </w:p>
        </w:tc>
        <w:tc>
          <w:tcPr>
            <w:tcW w:w="4320" w:type="dxa"/>
          </w:tcPr>
          <w:p w14:paraId="5063DCB4" w14:textId="77777777" w:rsidR="00773892" w:rsidRPr="00773892" w:rsidRDefault="00773892" w:rsidP="00773892">
            <w:pPr>
              <w:rPr>
                <w:lang w:val="es-CL"/>
              </w:rPr>
            </w:pPr>
            <w:r w:rsidRPr="00773892">
              <w:rPr>
                <w:lang w:val="es-CL"/>
              </w:rPr>
              <w:t>Lectura del código sin explicación; lenguaje poco técnico.</w:t>
            </w:r>
          </w:p>
        </w:tc>
      </w:tr>
      <w:tr w:rsidR="00773892" w:rsidRPr="00CA47D9" w14:paraId="3B6FF0F8" w14:textId="77777777" w:rsidTr="004B6B45">
        <w:tc>
          <w:tcPr>
            <w:tcW w:w="4320" w:type="dxa"/>
          </w:tcPr>
          <w:p w14:paraId="5DC44B54" w14:textId="77777777" w:rsidR="00773892" w:rsidRDefault="00773892" w:rsidP="00773892">
            <w:r>
              <w:t>10 pts</w:t>
            </w:r>
          </w:p>
        </w:tc>
        <w:tc>
          <w:tcPr>
            <w:tcW w:w="4320" w:type="dxa"/>
          </w:tcPr>
          <w:p w14:paraId="4E8ABC8B" w14:textId="77777777" w:rsidR="00773892" w:rsidRPr="00773892" w:rsidRDefault="00773892" w:rsidP="00773892">
            <w:pPr>
              <w:rPr>
                <w:lang w:val="es-CL"/>
              </w:rPr>
            </w:pPr>
            <w:r w:rsidRPr="00773892">
              <w:rPr>
                <w:lang w:val="es-CL"/>
              </w:rPr>
              <w:t>Presentación con ideas generales; falta profundidad o claridad técnica.</w:t>
            </w:r>
          </w:p>
        </w:tc>
      </w:tr>
      <w:tr w:rsidR="00773892" w:rsidRPr="00CA47D9" w14:paraId="3B8F25EF" w14:textId="77777777" w:rsidTr="004B6B45">
        <w:tc>
          <w:tcPr>
            <w:tcW w:w="4320" w:type="dxa"/>
          </w:tcPr>
          <w:p w14:paraId="507C3714" w14:textId="77777777" w:rsidR="00773892" w:rsidRDefault="00773892" w:rsidP="00773892">
            <w:r>
              <w:t>15 pts</w:t>
            </w:r>
          </w:p>
        </w:tc>
        <w:tc>
          <w:tcPr>
            <w:tcW w:w="4320" w:type="dxa"/>
          </w:tcPr>
          <w:p w14:paraId="4859E410" w14:textId="77777777" w:rsidR="00773892" w:rsidRPr="00773892" w:rsidRDefault="00773892" w:rsidP="00773892">
            <w:pPr>
              <w:rPr>
                <w:lang w:val="es-CL"/>
              </w:rPr>
            </w:pPr>
            <w:r w:rsidRPr="00773892">
              <w:rPr>
                <w:lang w:val="es-CL"/>
              </w:rPr>
              <w:t>Discurso bien estructurado, pero con fallas menores en la precisión técnica.</w:t>
            </w:r>
          </w:p>
        </w:tc>
      </w:tr>
      <w:tr w:rsidR="00773892" w:rsidRPr="00CA47D9" w14:paraId="72B48769" w14:textId="77777777" w:rsidTr="004B6B45">
        <w:tc>
          <w:tcPr>
            <w:tcW w:w="4320" w:type="dxa"/>
          </w:tcPr>
          <w:p w14:paraId="7DAF1FC8" w14:textId="77777777" w:rsidR="00773892" w:rsidRDefault="00773892" w:rsidP="00773892">
            <w:r>
              <w:t>20 pts</w:t>
            </w:r>
          </w:p>
        </w:tc>
        <w:tc>
          <w:tcPr>
            <w:tcW w:w="4320" w:type="dxa"/>
          </w:tcPr>
          <w:p w14:paraId="42633351" w14:textId="77777777" w:rsidR="00773892" w:rsidRPr="00773892" w:rsidRDefault="00773892" w:rsidP="00773892">
            <w:pPr>
              <w:rPr>
                <w:lang w:val="es-CL"/>
              </w:rPr>
            </w:pPr>
            <w:r w:rsidRPr="00773892">
              <w:rPr>
                <w:lang w:val="es-CL"/>
              </w:rPr>
              <w:t>Explicación clara, lógica, con buen manejo técnico del tema y sus conceptos.</w:t>
            </w:r>
          </w:p>
        </w:tc>
      </w:tr>
    </w:tbl>
    <w:p w14:paraId="12BBB0F2" w14:textId="77777777" w:rsidR="00773892" w:rsidRPr="00773892" w:rsidRDefault="00773892" w:rsidP="00773892">
      <w:pPr>
        <w:spacing w:after="0" w:line="240" w:lineRule="auto"/>
        <w:rPr>
          <w:lang w:val="es-CL"/>
        </w:rPr>
      </w:pPr>
    </w:p>
    <w:p w14:paraId="457FF9AC" w14:textId="77777777" w:rsidR="00773892" w:rsidRDefault="00773892" w:rsidP="00773892">
      <w:pPr>
        <w:pStyle w:val="Ttulo2"/>
        <w:spacing w:before="0" w:line="240" w:lineRule="auto"/>
      </w:pPr>
      <w:r>
        <w:t xml:space="preserve">b. </w:t>
      </w:r>
      <w:proofErr w:type="spellStart"/>
      <w:r>
        <w:t>Demostración</w:t>
      </w:r>
      <w:proofErr w:type="spellEnd"/>
      <w:r>
        <w:t xml:space="preserve"> </w:t>
      </w:r>
      <w:proofErr w:type="spellStart"/>
      <w:r>
        <w:t>práctica</w:t>
      </w:r>
      <w:proofErr w:type="spellEnd"/>
      <w:r>
        <w:t xml:space="preserve"> (15 pts)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73892" w14:paraId="2A9B5208" w14:textId="77777777" w:rsidTr="004B6B45">
        <w:tc>
          <w:tcPr>
            <w:tcW w:w="4320" w:type="dxa"/>
          </w:tcPr>
          <w:p w14:paraId="599A1971" w14:textId="77777777" w:rsidR="00773892" w:rsidRDefault="00773892" w:rsidP="00773892">
            <w:proofErr w:type="spellStart"/>
            <w:r>
              <w:t>Puntaje</w:t>
            </w:r>
            <w:proofErr w:type="spellEnd"/>
          </w:p>
        </w:tc>
        <w:tc>
          <w:tcPr>
            <w:tcW w:w="4320" w:type="dxa"/>
          </w:tcPr>
          <w:p w14:paraId="07CEFBB7" w14:textId="77777777" w:rsidR="00773892" w:rsidRDefault="00773892" w:rsidP="00773892">
            <w:proofErr w:type="spellStart"/>
            <w:r>
              <w:t>Descripción</w:t>
            </w:r>
            <w:proofErr w:type="spellEnd"/>
          </w:p>
        </w:tc>
      </w:tr>
      <w:tr w:rsidR="00773892" w:rsidRPr="00CA47D9" w14:paraId="180D06B4" w14:textId="77777777" w:rsidTr="004B6B45">
        <w:tc>
          <w:tcPr>
            <w:tcW w:w="4320" w:type="dxa"/>
          </w:tcPr>
          <w:p w14:paraId="23A6B960" w14:textId="77777777" w:rsidR="00773892" w:rsidRDefault="00773892" w:rsidP="00773892">
            <w:r>
              <w:t>0 pts</w:t>
            </w:r>
          </w:p>
        </w:tc>
        <w:tc>
          <w:tcPr>
            <w:tcW w:w="4320" w:type="dxa"/>
          </w:tcPr>
          <w:p w14:paraId="4E2261C1" w14:textId="77777777" w:rsidR="00773892" w:rsidRPr="00773892" w:rsidRDefault="00773892" w:rsidP="00773892">
            <w:pPr>
              <w:rPr>
                <w:lang w:val="es-CL"/>
              </w:rPr>
            </w:pPr>
            <w:r w:rsidRPr="00773892">
              <w:rPr>
                <w:lang w:val="es-CL"/>
              </w:rPr>
              <w:t>No se presenta ejecución del código.</w:t>
            </w:r>
          </w:p>
        </w:tc>
      </w:tr>
      <w:tr w:rsidR="00773892" w:rsidRPr="00CA47D9" w14:paraId="7CC09480" w14:textId="77777777" w:rsidTr="004B6B45">
        <w:tc>
          <w:tcPr>
            <w:tcW w:w="4320" w:type="dxa"/>
          </w:tcPr>
          <w:p w14:paraId="46C6D5D9" w14:textId="77777777" w:rsidR="00773892" w:rsidRDefault="00773892" w:rsidP="00773892">
            <w:r>
              <w:t>8 pts</w:t>
            </w:r>
          </w:p>
        </w:tc>
        <w:tc>
          <w:tcPr>
            <w:tcW w:w="4320" w:type="dxa"/>
          </w:tcPr>
          <w:p w14:paraId="5506B0FC" w14:textId="77777777" w:rsidR="00773892" w:rsidRPr="00773892" w:rsidRDefault="00773892" w:rsidP="00773892">
            <w:pPr>
              <w:rPr>
                <w:lang w:val="es-CL"/>
              </w:rPr>
            </w:pPr>
            <w:r w:rsidRPr="00773892">
              <w:rPr>
                <w:lang w:val="es-CL"/>
              </w:rPr>
              <w:t>Código ejecuta, pero con errores o sin claridad en lo que se observa.</w:t>
            </w:r>
          </w:p>
        </w:tc>
      </w:tr>
      <w:tr w:rsidR="00773892" w:rsidRPr="00CA47D9" w14:paraId="1A52F9AC" w14:textId="77777777" w:rsidTr="004B6B45">
        <w:tc>
          <w:tcPr>
            <w:tcW w:w="4320" w:type="dxa"/>
          </w:tcPr>
          <w:p w14:paraId="030DF45B" w14:textId="77777777" w:rsidR="00773892" w:rsidRDefault="00773892" w:rsidP="00773892">
            <w:r>
              <w:t>12 pts</w:t>
            </w:r>
          </w:p>
        </w:tc>
        <w:tc>
          <w:tcPr>
            <w:tcW w:w="4320" w:type="dxa"/>
          </w:tcPr>
          <w:p w14:paraId="4963F24B" w14:textId="77777777" w:rsidR="00773892" w:rsidRPr="00773892" w:rsidRDefault="00773892" w:rsidP="00773892">
            <w:pPr>
              <w:rPr>
                <w:lang w:val="es-CL"/>
              </w:rPr>
            </w:pPr>
            <w:r w:rsidRPr="00773892">
              <w:rPr>
                <w:lang w:val="es-CL"/>
              </w:rPr>
              <w:t>Ejecución correcta, pero con fallas en cómo se destaca la sincronización.</w:t>
            </w:r>
          </w:p>
        </w:tc>
      </w:tr>
      <w:tr w:rsidR="00773892" w:rsidRPr="00CA47D9" w14:paraId="17B56978" w14:textId="77777777" w:rsidTr="004B6B45">
        <w:tc>
          <w:tcPr>
            <w:tcW w:w="4320" w:type="dxa"/>
          </w:tcPr>
          <w:p w14:paraId="7C40FE78" w14:textId="77777777" w:rsidR="00773892" w:rsidRDefault="00773892" w:rsidP="00773892">
            <w:r>
              <w:t>15 pts</w:t>
            </w:r>
          </w:p>
        </w:tc>
        <w:tc>
          <w:tcPr>
            <w:tcW w:w="4320" w:type="dxa"/>
          </w:tcPr>
          <w:p w14:paraId="646F2A44" w14:textId="77777777" w:rsidR="00773892" w:rsidRPr="00773892" w:rsidRDefault="00773892" w:rsidP="00773892">
            <w:pPr>
              <w:rPr>
                <w:lang w:val="es-CL"/>
              </w:rPr>
            </w:pPr>
            <w:r w:rsidRPr="00773892">
              <w:rPr>
                <w:lang w:val="es-CL"/>
              </w:rPr>
              <w:t>Ejecución fluida, sincronización visible y explicada en contexto.</w:t>
            </w:r>
          </w:p>
        </w:tc>
      </w:tr>
    </w:tbl>
    <w:p w14:paraId="259BD040" w14:textId="77777777" w:rsidR="00773892" w:rsidRPr="00773892" w:rsidRDefault="00773892" w:rsidP="00773892">
      <w:pPr>
        <w:spacing w:after="0" w:line="240" w:lineRule="auto"/>
        <w:rPr>
          <w:lang w:val="es-CL"/>
        </w:rPr>
      </w:pPr>
    </w:p>
    <w:p w14:paraId="6590EECE" w14:textId="77777777" w:rsidR="00773892" w:rsidRPr="00773892" w:rsidRDefault="00773892" w:rsidP="00773892">
      <w:pPr>
        <w:pStyle w:val="Ttulo2"/>
        <w:spacing w:before="0" w:line="240" w:lineRule="auto"/>
        <w:rPr>
          <w:lang w:val="es-CL"/>
        </w:rPr>
      </w:pPr>
      <w:r w:rsidRPr="00773892">
        <w:rPr>
          <w:lang w:val="es-CL"/>
        </w:rPr>
        <w:t xml:space="preserve">c. Control del tiempo (5 </w:t>
      </w:r>
      <w:proofErr w:type="spellStart"/>
      <w:r w:rsidRPr="00773892">
        <w:rPr>
          <w:lang w:val="es-CL"/>
        </w:rPr>
        <w:t>pts</w:t>
      </w:r>
      <w:proofErr w:type="spellEnd"/>
      <w:r w:rsidRPr="00773892">
        <w:rPr>
          <w:lang w:val="es-C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73892" w14:paraId="7014C792" w14:textId="77777777" w:rsidTr="004B6B45">
        <w:tc>
          <w:tcPr>
            <w:tcW w:w="4320" w:type="dxa"/>
          </w:tcPr>
          <w:p w14:paraId="04264096" w14:textId="77777777" w:rsidR="00773892" w:rsidRDefault="00773892" w:rsidP="00773892">
            <w:proofErr w:type="spellStart"/>
            <w:r>
              <w:t>Puntaje</w:t>
            </w:r>
            <w:proofErr w:type="spellEnd"/>
          </w:p>
        </w:tc>
        <w:tc>
          <w:tcPr>
            <w:tcW w:w="4320" w:type="dxa"/>
          </w:tcPr>
          <w:p w14:paraId="4A88759C" w14:textId="77777777" w:rsidR="00773892" w:rsidRDefault="00773892" w:rsidP="00773892">
            <w:proofErr w:type="spellStart"/>
            <w:r>
              <w:t>Descripción</w:t>
            </w:r>
            <w:proofErr w:type="spellEnd"/>
          </w:p>
        </w:tc>
      </w:tr>
      <w:tr w:rsidR="00773892" w14:paraId="7D0D8DAC" w14:textId="77777777" w:rsidTr="004B6B45">
        <w:tc>
          <w:tcPr>
            <w:tcW w:w="4320" w:type="dxa"/>
          </w:tcPr>
          <w:p w14:paraId="68392D70" w14:textId="77777777" w:rsidR="00773892" w:rsidRDefault="00773892" w:rsidP="00773892">
            <w:r>
              <w:t>0 pts</w:t>
            </w:r>
          </w:p>
        </w:tc>
        <w:tc>
          <w:tcPr>
            <w:tcW w:w="4320" w:type="dxa"/>
          </w:tcPr>
          <w:p w14:paraId="74911633" w14:textId="77777777" w:rsidR="00773892" w:rsidRDefault="00773892" w:rsidP="00773892">
            <w:r>
              <w:t xml:space="preserve">Menos de 6 </w:t>
            </w:r>
            <w:proofErr w:type="spellStart"/>
            <w:r>
              <w:t>minutos</w:t>
            </w:r>
            <w:proofErr w:type="spellEnd"/>
            <w:r>
              <w:t xml:space="preserve"> o </w:t>
            </w:r>
            <w:proofErr w:type="spellStart"/>
            <w:r>
              <w:t>más</w:t>
            </w:r>
            <w:proofErr w:type="spellEnd"/>
            <w:r>
              <w:t xml:space="preserve"> de 12 </w:t>
            </w:r>
            <w:proofErr w:type="spellStart"/>
            <w:r>
              <w:t>minutos</w:t>
            </w:r>
            <w:proofErr w:type="spellEnd"/>
            <w:r>
              <w:t>.</w:t>
            </w:r>
          </w:p>
        </w:tc>
      </w:tr>
      <w:tr w:rsidR="00773892" w:rsidRPr="00CA47D9" w14:paraId="10802BEE" w14:textId="77777777" w:rsidTr="004B6B45">
        <w:tc>
          <w:tcPr>
            <w:tcW w:w="4320" w:type="dxa"/>
          </w:tcPr>
          <w:p w14:paraId="0C00F619" w14:textId="77777777" w:rsidR="00773892" w:rsidRDefault="00773892" w:rsidP="00773892">
            <w:r>
              <w:t>3 pts</w:t>
            </w:r>
          </w:p>
        </w:tc>
        <w:tc>
          <w:tcPr>
            <w:tcW w:w="4320" w:type="dxa"/>
          </w:tcPr>
          <w:p w14:paraId="1BEDE53E" w14:textId="77777777" w:rsidR="00773892" w:rsidRPr="00773892" w:rsidRDefault="00773892" w:rsidP="00773892">
            <w:pPr>
              <w:rPr>
                <w:lang w:val="es-CL"/>
              </w:rPr>
            </w:pPr>
            <w:r w:rsidRPr="00773892">
              <w:rPr>
                <w:lang w:val="es-CL"/>
              </w:rPr>
              <w:t>Entre 6 y 7 min o entre 10 y 12 min.</w:t>
            </w:r>
          </w:p>
        </w:tc>
      </w:tr>
      <w:tr w:rsidR="00773892" w14:paraId="032D4E4A" w14:textId="77777777" w:rsidTr="004B6B45">
        <w:tc>
          <w:tcPr>
            <w:tcW w:w="4320" w:type="dxa"/>
          </w:tcPr>
          <w:p w14:paraId="202209FA" w14:textId="77777777" w:rsidR="00773892" w:rsidRDefault="00773892" w:rsidP="00773892">
            <w:r>
              <w:t>5 pts</w:t>
            </w:r>
          </w:p>
        </w:tc>
        <w:tc>
          <w:tcPr>
            <w:tcW w:w="4320" w:type="dxa"/>
          </w:tcPr>
          <w:p w14:paraId="54E57E5B" w14:textId="77777777" w:rsidR="00773892" w:rsidRDefault="00773892" w:rsidP="00773892">
            <w:r>
              <w:t xml:space="preserve">Entre 8 y 10 </w:t>
            </w:r>
            <w:proofErr w:type="spellStart"/>
            <w:r>
              <w:t>minutos</w:t>
            </w:r>
            <w:proofErr w:type="spellEnd"/>
            <w:r>
              <w:t>.</w:t>
            </w:r>
          </w:p>
        </w:tc>
      </w:tr>
    </w:tbl>
    <w:p w14:paraId="7C212F91" w14:textId="77777777" w:rsidR="00773892" w:rsidRDefault="00773892" w:rsidP="00773892">
      <w:pPr>
        <w:spacing w:after="0" w:line="240" w:lineRule="auto"/>
      </w:pPr>
    </w:p>
    <w:p w14:paraId="202AC0D8" w14:textId="77777777" w:rsidR="00773892" w:rsidRPr="00773892" w:rsidRDefault="00773892" w:rsidP="00773892">
      <w:pPr>
        <w:pStyle w:val="Ttulo2"/>
        <w:spacing w:before="0" w:line="240" w:lineRule="auto"/>
        <w:rPr>
          <w:lang w:val="es-CL"/>
        </w:rPr>
      </w:pPr>
      <w:r w:rsidRPr="00773892">
        <w:rPr>
          <w:lang w:val="es-CL"/>
        </w:rPr>
        <w:t xml:space="preserve">d. Respuestas a preguntas del docente (20 </w:t>
      </w:r>
      <w:proofErr w:type="spellStart"/>
      <w:r w:rsidRPr="00773892">
        <w:rPr>
          <w:lang w:val="es-CL"/>
        </w:rPr>
        <w:t>pts</w:t>
      </w:r>
      <w:proofErr w:type="spellEnd"/>
      <w:r w:rsidRPr="00773892">
        <w:rPr>
          <w:lang w:val="es-C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73892" w14:paraId="24E08226" w14:textId="77777777" w:rsidTr="004B6B45">
        <w:tc>
          <w:tcPr>
            <w:tcW w:w="4320" w:type="dxa"/>
          </w:tcPr>
          <w:p w14:paraId="2334EFEB" w14:textId="77777777" w:rsidR="00773892" w:rsidRDefault="00773892" w:rsidP="00773892">
            <w:proofErr w:type="spellStart"/>
            <w:r>
              <w:t>Puntaje</w:t>
            </w:r>
            <w:proofErr w:type="spellEnd"/>
          </w:p>
        </w:tc>
        <w:tc>
          <w:tcPr>
            <w:tcW w:w="4320" w:type="dxa"/>
          </w:tcPr>
          <w:p w14:paraId="40E4CEDB" w14:textId="77777777" w:rsidR="00773892" w:rsidRDefault="00773892" w:rsidP="00773892">
            <w:proofErr w:type="spellStart"/>
            <w:r>
              <w:t>Descripción</w:t>
            </w:r>
            <w:proofErr w:type="spellEnd"/>
          </w:p>
        </w:tc>
      </w:tr>
      <w:tr w:rsidR="00773892" w14:paraId="03B494A0" w14:textId="77777777" w:rsidTr="004B6B45">
        <w:tc>
          <w:tcPr>
            <w:tcW w:w="4320" w:type="dxa"/>
          </w:tcPr>
          <w:p w14:paraId="53EDB66F" w14:textId="77777777" w:rsidR="00773892" w:rsidRDefault="00773892" w:rsidP="00773892">
            <w:r>
              <w:t>0 pts</w:t>
            </w:r>
          </w:p>
        </w:tc>
        <w:tc>
          <w:tcPr>
            <w:tcW w:w="4320" w:type="dxa"/>
          </w:tcPr>
          <w:p w14:paraId="617C96DD" w14:textId="77777777" w:rsidR="00773892" w:rsidRDefault="00773892" w:rsidP="00773892">
            <w:r>
              <w:t xml:space="preserve">No </w:t>
            </w:r>
            <w:proofErr w:type="spellStart"/>
            <w:r>
              <w:t>responde</w:t>
            </w:r>
            <w:proofErr w:type="spellEnd"/>
            <w:r>
              <w:t xml:space="preserve"> o </w:t>
            </w:r>
            <w:proofErr w:type="spellStart"/>
            <w:r>
              <w:t>desconoce</w:t>
            </w:r>
            <w:proofErr w:type="spellEnd"/>
            <w:r>
              <w:t xml:space="preserve"> </w:t>
            </w:r>
            <w:proofErr w:type="spellStart"/>
            <w:r>
              <w:t>detalles</w:t>
            </w:r>
            <w:proofErr w:type="spellEnd"/>
            <w:r>
              <w:t xml:space="preserve"> </w:t>
            </w:r>
            <w:proofErr w:type="spellStart"/>
            <w:r>
              <w:t>fundamentales</w:t>
            </w:r>
            <w:proofErr w:type="spellEnd"/>
            <w:r>
              <w:t xml:space="preserve"> del </w:t>
            </w:r>
            <w:proofErr w:type="spellStart"/>
            <w:r>
              <w:t>código</w:t>
            </w:r>
            <w:proofErr w:type="spellEnd"/>
            <w:r>
              <w:t>.</w:t>
            </w:r>
          </w:p>
        </w:tc>
      </w:tr>
      <w:tr w:rsidR="00773892" w:rsidRPr="00CA47D9" w14:paraId="7FB00CBF" w14:textId="77777777" w:rsidTr="004B6B45">
        <w:tc>
          <w:tcPr>
            <w:tcW w:w="4320" w:type="dxa"/>
          </w:tcPr>
          <w:p w14:paraId="41B666A9" w14:textId="77777777" w:rsidR="00773892" w:rsidRDefault="00773892" w:rsidP="00773892">
            <w:r>
              <w:t>10 pts</w:t>
            </w:r>
          </w:p>
        </w:tc>
        <w:tc>
          <w:tcPr>
            <w:tcW w:w="4320" w:type="dxa"/>
          </w:tcPr>
          <w:p w14:paraId="0D8D4581" w14:textId="77777777" w:rsidR="00773892" w:rsidRPr="00773892" w:rsidRDefault="00773892" w:rsidP="00773892">
            <w:pPr>
              <w:rPr>
                <w:lang w:val="es-CL"/>
              </w:rPr>
            </w:pPr>
            <w:r w:rsidRPr="00773892">
              <w:rPr>
                <w:lang w:val="es-CL"/>
              </w:rPr>
              <w:t>Responde algunas preguntas, pero con vacilación o imprecisión técnica.</w:t>
            </w:r>
          </w:p>
        </w:tc>
      </w:tr>
      <w:tr w:rsidR="00773892" w:rsidRPr="00CA47D9" w14:paraId="350FCFFA" w14:textId="77777777" w:rsidTr="004B6B45">
        <w:tc>
          <w:tcPr>
            <w:tcW w:w="4320" w:type="dxa"/>
          </w:tcPr>
          <w:p w14:paraId="1FE60602" w14:textId="77777777" w:rsidR="00773892" w:rsidRDefault="00773892" w:rsidP="00773892">
            <w:r>
              <w:t>15 pts</w:t>
            </w:r>
          </w:p>
        </w:tc>
        <w:tc>
          <w:tcPr>
            <w:tcW w:w="4320" w:type="dxa"/>
          </w:tcPr>
          <w:p w14:paraId="56812FB3" w14:textId="77777777" w:rsidR="00773892" w:rsidRPr="00773892" w:rsidRDefault="00773892" w:rsidP="00773892">
            <w:pPr>
              <w:rPr>
                <w:lang w:val="es-CL"/>
              </w:rPr>
            </w:pPr>
            <w:r w:rsidRPr="00773892">
              <w:rPr>
                <w:lang w:val="es-CL"/>
              </w:rPr>
              <w:t>Responde correctamente con algunos errores menores.</w:t>
            </w:r>
          </w:p>
        </w:tc>
      </w:tr>
      <w:tr w:rsidR="00773892" w:rsidRPr="00CA47D9" w14:paraId="7E72C687" w14:textId="77777777" w:rsidTr="004B6B45">
        <w:tc>
          <w:tcPr>
            <w:tcW w:w="4320" w:type="dxa"/>
          </w:tcPr>
          <w:p w14:paraId="3AAA7D84" w14:textId="77777777" w:rsidR="00773892" w:rsidRDefault="00773892" w:rsidP="00773892">
            <w:r>
              <w:t>20 pts</w:t>
            </w:r>
          </w:p>
        </w:tc>
        <w:tc>
          <w:tcPr>
            <w:tcW w:w="4320" w:type="dxa"/>
          </w:tcPr>
          <w:p w14:paraId="399E06AC" w14:textId="77777777" w:rsidR="00773892" w:rsidRPr="00773892" w:rsidRDefault="00773892" w:rsidP="00773892">
            <w:pPr>
              <w:rPr>
                <w:lang w:val="es-CL"/>
              </w:rPr>
            </w:pPr>
            <w:r w:rsidRPr="00773892">
              <w:rPr>
                <w:lang w:val="es-CL"/>
              </w:rPr>
              <w:t>Responde con seguridad, claridad técnica y justificación del diseño.</w:t>
            </w:r>
          </w:p>
        </w:tc>
      </w:tr>
    </w:tbl>
    <w:p w14:paraId="5AAAC6CD" w14:textId="77777777" w:rsidR="00773892" w:rsidRPr="00773892" w:rsidRDefault="00773892" w:rsidP="00773892">
      <w:pPr>
        <w:pStyle w:val="Listaconvietas"/>
        <w:numPr>
          <w:ilvl w:val="0"/>
          <w:numId w:val="0"/>
        </w:numPr>
        <w:rPr>
          <w:u w:val="single"/>
          <w:lang w:val="es-CL"/>
        </w:rPr>
      </w:pPr>
    </w:p>
    <w:sectPr w:rsidR="00773892" w:rsidRPr="00773892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17AC0" w14:textId="77777777" w:rsidR="0072097F" w:rsidRDefault="0072097F" w:rsidP="002107C9">
      <w:pPr>
        <w:spacing w:after="0" w:line="240" w:lineRule="auto"/>
      </w:pPr>
      <w:r>
        <w:separator/>
      </w:r>
    </w:p>
  </w:endnote>
  <w:endnote w:type="continuationSeparator" w:id="0">
    <w:p w14:paraId="68100B1D" w14:textId="77777777" w:rsidR="0072097F" w:rsidRDefault="0072097F" w:rsidP="00210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ACA528" w14:textId="77777777" w:rsidR="0072097F" w:rsidRDefault="0072097F" w:rsidP="002107C9">
      <w:pPr>
        <w:spacing w:after="0" w:line="240" w:lineRule="auto"/>
      </w:pPr>
      <w:r>
        <w:separator/>
      </w:r>
    </w:p>
  </w:footnote>
  <w:footnote w:type="continuationSeparator" w:id="0">
    <w:p w14:paraId="746880F6" w14:textId="77777777" w:rsidR="0072097F" w:rsidRDefault="0072097F" w:rsidP="00210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2"/>
      <w:gridCol w:w="2319"/>
      <w:gridCol w:w="1305"/>
    </w:tblGrid>
    <w:tr w:rsidR="002107C9" w14:paraId="34064820" w14:textId="77777777" w:rsidTr="004B6B45">
      <w:tc>
        <w:tcPr>
          <w:tcW w:w="1427" w:type="dxa"/>
        </w:tcPr>
        <w:p w14:paraId="010D4D39" w14:textId="77777777" w:rsidR="002107C9" w:rsidRDefault="002107C9" w:rsidP="002107C9">
          <w:pPr>
            <w:rPr>
              <w:lang w:val="es-CL"/>
            </w:rPr>
          </w:pPr>
          <w:r>
            <w:rPr>
              <w:noProof/>
            </w:rPr>
            <w:drawing>
              <wp:inline distT="0" distB="0" distL="0" distR="0" wp14:anchorId="7009BE67" wp14:editId="40DA59E6">
                <wp:extent cx="3185160" cy="960120"/>
                <wp:effectExtent l="0" t="0" r="0" b="0"/>
                <wp:docPr id="2" name="Picture 2" descr="Graphical user interface&#10;&#10;Description automatically generated with medium confidenc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Graphical user interface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8516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1" w:type="dxa"/>
        </w:tcPr>
        <w:p w14:paraId="7658354E" w14:textId="77777777" w:rsidR="002107C9" w:rsidRDefault="002107C9" w:rsidP="002107C9"/>
      </w:tc>
      <w:tc>
        <w:tcPr>
          <w:tcW w:w="2170" w:type="dxa"/>
          <w:hideMark/>
        </w:tcPr>
        <w:p w14:paraId="3101FAFB" w14:textId="148FAB9A" w:rsidR="002107C9" w:rsidRDefault="002107C9" w:rsidP="002107C9">
          <w:pPr>
            <w:rPr>
              <w:i/>
            </w:rPr>
          </w:pPr>
          <w:r>
            <w:rPr>
              <w:i/>
            </w:rPr>
            <w:t xml:space="preserve">                           2025</w:t>
          </w:r>
        </w:p>
      </w:tc>
    </w:tr>
  </w:tbl>
  <w:p w14:paraId="654434B8" w14:textId="77777777" w:rsidR="002107C9" w:rsidRDefault="002107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E57F02"/>
    <w:multiLevelType w:val="multilevel"/>
    <w:tmpl w:val="8D4A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B72D57"/>
    <w:multiLevelType w:val="multilevel"/>
    <w:tmpl w:val="2A60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BD7E5D"/>
    <w:multiLevelType w:val="multilevel"/>
    <w:tmpl w:val="2680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5B4D75"/>
    <w:multiLevelType w:val="multilevel"/>
    <w:tmpl w:val="8554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095F69"/>
    <w:multiLevelType w:val="multilevel"/>
    <w:tmpl w:val="FA8A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69463D"/>
    <w:multiLevelType w:val="multilevel"/>
    <w:tmpl w:val="BA8C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8E22BD"/>
    <w:multiLevelType w:val="multilevel"/>
    <w:tmpl w:val="BCB0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FA49FC"/>
    <w:multiLevelType w:val="multilevel"/>
    <w:tmpl w:val="1DC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3250D7"/>
    <w:multiLevelType w:val="multilevel"/>
    <w:tmpl w:val="1EDC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8A7D45"/>
    <w:multiLevelType w:val="multilevel"/>
    <w:tmpl w:val="2628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F15F1A"/>
    <w:multiLevelType w:val="multilevel"/>
    <w:tmpl w:val="7BBC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743243"/>
    <w:multiLevelType w:val="multilevel"/>
    <w:tmpl w:val="D818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4A62E4"/>
    <w:multiLevelType w:val="multilevel"/>
    <w:tmpl w:val="1348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5337EF"/>
    <w:multiLevelType w:val="multilevel"/>
    <w:tmpl w:val="1EBE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E76AFE"/>
    <w:multiLevelType w:val="multilevel"/>
    <w:tmpl w:val="E49A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0C65B2"/>
    <w:multiLevelType w:val="multilevel"/>
    <w:tmpl w:val="5FEE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514239"/>
    <w:multiLevelType w:val="multilevel"/>
    <w:tmpl w:val="9AF2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0705CD"/>
    <w:multiLevelType w:val="multilevel"/>
    <w:tmpl w:val="9666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2F564E"/>
    <w:multiLevelType w:val="multilevel"/>
    <w:tmpl w:val="6D02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235E23"/>
    <w:multiLevelType w:val="multilevel"/>
    <w:tmpl w:val="66A8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9001A7"/>
    <w:multiLevelType w:val="multilevel"/>
    <w:tmpl w:val="306E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3F48EC"/>
    <w:multiLevelType w:val="multilevel"/>
    <w:tmpl w:val="A0AA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096701"/>
    <w:multiLevelType w:val="multilevel"/>
    <w:tmpl w:val="B546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2B639A"/>
    <w:multiLevelType w:val="multilevel"/>
    <w:tmpl w:val="BB2C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356033"/>
    <w:multiLevelType w:val="multilevel"/>
    <w:tmpl w:val="876A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5C60E2"/>
    <w:multiLevelType w:val="multilevel"/>
    <w:tmpl w:val="27D6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AD00B9"/>
    <w:multiLevelType w:val="multilevel"/>
    <w:tmpl w:val="B36A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E50815"/>
    <w:multiLevelType w:val="multilevel"/>
    <w:tmpl w:val="8ADE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4E2F25"/>
    <w:multiLevelType w:val="multilevel"/>
    <w:tmpl w:val="BD18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4570DC"/>
    <w:multiLevelType w:val="multilevel"/>
    <w:tmpl w:val="CBBC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E55A64"/>
    <w:multiLevelType w:val="multilevel"/>
    <w:tmpl w:val="0B88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851AB2"/>
    <w:multiLevelType w:val="multilevel"/>
    <w:tmpl w:val="A9DC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121EA4"/>
    <w:multiLevelType w:val="multilevel"/>
    <w:tmpl w:val="6BB8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EF2AFA"/>
    <w:multiLevelType w:val="multilevel"/>
    <w:tmpl w:val="F0BE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724087"/>
    <w:multiLevelType w:val="multilevel"/>
    <w:tmpl w:val="5EBE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611CAB"/>
    <w:multiLevelType w:val="multilevel"/>
    <w:tmpl w:val="E5C2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422659"/>
    <w:multiLevelType w:val="multilevel"/>
    <w:tmpl w:val="9A80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1A0E03"/>
    <w:multiLevelType w:val="multilevel"/>
    <w:tmpl w:val="9394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375F33"/>
    <w:multiLevelType w:val="multilevel"/>
    <w:tmpl w:val="D83E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5C658A"/>
    <w:multiLevelType w:val="multilevel"/>
    <w:tmpl w:val="66A2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6F381F"/>
    <w:multiLevelType w:val="multilevel"/>
    <w:tmpl w:val="79F6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152A40"/>
    <w:multiLevelType w:val="multilevel"/>
    <w:tmpl w:val="38DA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CB312A"/>
    <w:multiLevelType w:val="multilevel"/>
    <w:tmpl w:val="B88E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571224"/>
    <w:multiLevelType w:val="multilevel"/>
    <w:tmpl w:val="3286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7252CE"/>
    <w:multiLevelType w:val="multilevel"/>
    <w:tmpl w:val="F3C0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B77308"/>
    <w:multiLevelType w:val="multilevel"/>
    <w:tmpl w:val="B316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506405">
    <w:abstractNumId w:val="8"/>
  </w:num>
  <w:num w:numId="2" w16cid:durableId="1564944127">
    <w:abstractNumId w:val="6"/>
  </w:num>
  <w:num w:numId="3" w16cid:durableId="1987202803">
    <w:abstractNumId w:val="5"/>
  </w:num>
  <w:num w:numId="4" w16cid:durableId="1142888842">
    <w:abstractNumId w:val="4"/>
  </w:num>
  <w:num w:numId="5" w16cid:durableId="168562678">
    <w:abstractNumId w:val="7"/>
  </w:num>
  <w:num w:numId="6" w16cid:durableId="2003004350">
    <w:abstractNumId w:val="3"/>
  </w:num>
  <w:num w:numId="7" w16cid:durableId="189881609">
    <w:abstractNumId w:val="2"/>
  </w:num>
  <w:num w:numId="8" w16cid:durableId="494689211">
    <w:abstractNumId w:val="1"/>
  </w:num>
  <w:num w:numId="9" w16cid:durableId="1359887164">
    <w:abstractNumId w:val="0"/>
  </w:num>
  <w:num w:numId="10" w16cid:durableId="2088259812">
    <w:abstractNumId w:val="10"/>
  </w:num>
  <w:num w:numId="11" w16cid:durableId="713963914">
    <w:abstractNumId w:val="50"/>
  </w:num>
  <w:num w:numId="12" w16cid:durableId="1289047341">
    <w:abstractNumId w:val="16"/>
  </w:num>
  <w:num w:numId="13" w16cid:durableId="513375212">
    <w:abstractNumId w:val="31"/>
  </w:num>
  <w:num w:numId="14" w16cid:durableId="880441127">
    <w:abstractNumId w:val="47"/>
  </w:num>
  <w:num w:numId="15" w16cid:durableId="2074346310">
    <w:abstractNumId w:val="52"/>
  </w:num>
  <w:num w:numId="16" w16cid:durableId="139419428">
    <w:abstractNumId w:val="12"/>
  </w:num>
  <w:num w:numId="17" w16cid:durableId="1544243956">
    <w:abstractNumId w:val="19"/>
  </w:num>
  <w:num w:numId="18" w16cid:durableId="1008601459">
    <w:abstractNumId w:val="18"/>
  </w:num>
  <w:num w:numId="19" w16cid:durableId="1446996496">
    <w:abstractNumId w:val="30"/>
  </w:num>
  <w:num w:numId="20" w16cid:durableId="1705985099">
    <w:abstractNumId w:val="25"/>
  </w:num>
  <w:num w:numId="21" w16cid:durableId="1705205260">
    <w:abstractNumId w:val="20"/>
  </w:num>
  <w:num w:numId="22" w16cid:durableId="978068377">
    <w:abstractNumId w:val="27"/>
  </w:num>
  <w:num w:numId="23" w16cid:durableId="746417745">
    <w:abstractNumId w:val="45"/>
  </w:num>
  <w:num w:numId="24" w16cid:durableId="1306819170">
    <w:abstractNumId w:val="17"/>
  </w:num>
  <w:num w:numId="25" w16cid:durableId="985935324">
    <w:abstractNumId w:val="48"/>
  </w:num>
  <w:num w:numId="26" w16cid:durableId="1962614520">
    <w:abstractNumId w:val="11"/>
  </w:num>
  <w:num w:numId="27" w16cid:durableId="1035426521">
    <w:abstractNumId w:val="33"/>
  </w:num>
  <w:num w:numId="28" w16cid:durableId="457994145">
    <w:abstractNumId w:val="13"/>
  </w:num>
  <w:num w:numId="29" w16cid:durableId="963733983">
    <w:abstractNumId w:val="39"/>
  </w:num>
  <w:num w:numId="30" w16cid:durableId="1047603975">
    <w:abstractNumId w:val="36"/>
  </w:num>
  <w:num w:numId="31" w16cid:durableId="1972050568">
    <w:abstractNumId w:val="46"/>
  </w:num>
  <w:num w:numId="32" w16cid:durableId="1578855043">
    <w:abstractNumId w:val="49"/>
  </w:num>
  <w:num w:numId="33" w16cid:durableId="1867786197">
    <w:abstractNumId w:val="54"/>
  </w:num>
  <w:num w:numId="34" w16cid:durableId="2145536439">
    <w:abstractNumId w:val="37"/>
  </w:num>
  <w:num w:numId="35" w16cid:durableId="217590551">
    <w:abstractNumId w:val="22"/>
  </w:num>
  <w:num w:numId="36" w16cid:durableId="1438023386">
    <w:abstractNumId w:val="44"/>
  </w:num>
  <w:num w:numId="37" w16cid:durableId="788621814">
    <w:abstractNumId w:val="41"/>
  </w:num>
  <w:num w:numId="38" w16cid:durableId="2111701341">
    <w:abstractNumId w:val="29"/>
  </w:num>
  <w:num w:numId="39" w16cid:durableId="1973248541">
    <w:abstractNumId w:val="9"/>
  </w:num>
  <w:num w:numId="40" w16cid:durableId="1012995281">
    <w:abstractNumId w:val="35"/>
  </w:num>
  <w:num w:numId="41" w16cid:durableId="1817189062">
    <w:abstractNumId w:val="34"/>
  </w:num>
  <w:num w:numId="42" w16cid:durableId="608853656">
    <w:abstractNumId w:val="42"/>
  </w:num>
  <w:num w:numId="43" w16cid:durableId="1984891376">
    <w:abstractNumId w:val="21"/>
  </w:num>
  <w:num w:numId="44" w16cid:durableId="1950503652">
    <w:abstractNumId w:val="24"/>
  </w:num>
  <w:num w:numId="45" w16cid:durableId="1851795263">
    <w:abstractNumId w:val="23"/>
  </w:num>
  <w:num w:numId="46" w16cid:durableId="1700354292">
    <w:abstractNumId w:val="38"/>
  </w:num>
  <w:num w:numId="47" w16cid:durableId="432943006">
    <w:abstractNumId w:val="43"/>
  </w:num>
  <w:num w:numId="48" w16cid:durableId="113058136">
    <w:abstractNumId w:val="32"/>
  </w:num>
  <w:num w:numId="49" w16cid:durableId="881870022">
    <w:abstractNumId w:val="51"/>
  </w:num>
  <w:num w:numId="50" w16cid:durableId="1065957628">
    <w:abstractNumId w:val="26"/>
  </w:num>
  <w:num w:numId="51" w16cid:durableId="1133059702">
    <w:abstractNumId w:val="40"/>
  </w:num>
  <w:num w:numId="52" w16cid:durableId="1489637407">
    <w:abstractNumId w:val="15"/>
  </w:num>
  <w:num w:numId="53" w16cid:durableId="1377392646">
    <w:abstractNumId w:val="28"/>
  </w:num>
  <w:num w:numId="54" w16cid:durableId="1621885290">
    <w:abstractNumId w:val="14"/>
  </w:num>
  <w:num w:numId="55" w16cid:durableId="1359502207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5C65"/>
    <w:rsid w:val="002107C9"/>
    <w:rsid w:val="0029639D"/>
    <w:rsid w:val="002A6D10"/>
    <w:rsid w:val="002D4314"/>
    <w:rsid w:val="00326F90"/>
    <w:rsid w:val="005F65BA"/>
    <w:rsid w:val="0072097F"/>
    <w:rsid w:val="00773892"/>
    <w:rsid w:val="00864A5B"/>
    <w:rsid w:val="00AA1D8D"/>
    <w:rsid w:val="00AB6DDC"/>
    <w:rsid w:val="00AD2BD4"/>
    <w:rsid w:val="00B47730"/>
    <w:rsid w:val="00B87E81"/>
    <w:rsid w:val="00CA47D9"/>
    <w:rsid w:val="00CB0664"/>
    <w:rsid w:val="00F26BFD"/>
    <w:rsid w:val="00FC693F"/>
    <w:rsid w:val="00FF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4532A4"/>
  <w14:defaultImageDpi w14:val="300"/>
  <w15:docId w15:val="{B3F0A67F-189F-490A-AE20-E89A8BB8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D10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8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4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5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9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7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8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7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9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6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0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6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4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7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7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15</Pages>
  <Words>2608</Words>
  <Characters>14866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Cristian  Vidal Silva</cp:lastModifiedBy>
  <cp:revision>11</cp:revision>
  <dcterms:created xsi:type="dcterms:W3CDTF">2013-12-23T23:15:00Z</dcterms:created>
  <dcterms:modified xsi:type="dcterms:W3CDTF">2025-04-25T14:04:00Z</dcterms:modified>
  <cp:category/>
</cp:coreProperties>
</file>